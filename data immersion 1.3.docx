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CE98E" w14:textId="73F163CE" w:rsidR="003312ED" w:rsidRPr="00C85DAB" w:rsidRDefault="00E00EAE" w:rsidP="000E12BE">
      <w:pPr>
        <w:pStyle w:val="Title"/>
        <w:rPr>
          <w:rFonts w:ascii="Times New Roman" w:hAnsi="Times New Roman" w:cs="Times New Roman"/>
          <w:i/>
          <w:iCs/>
          <w:cap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85DAB">
        <w:rPr>
          <w:rFonts w:ascii="Times New Roman" w:hAnsi="Times New Roman" w:cs="Times New Roman"/>
          <w:i/>
          <w:iCs/>
          <w:cap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Project </w:t>
      </w:r>
      <w:r w:rsidR="00C85DAB">
        <w:rPr>
          <w:rFonts w:ascii="Times New Roman" w:hAnsi="Times New Roman" w:cs="Times New Roman"/>
          <w:i/>
          <w:iCs/>
          <w:cap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</w:t>
      </w:r>
      <w:r w:rsidRPr="00C85DAB">
        <w:rPr>
          <w:rFonts w:ascii="Times New Roman" w:hAnsi="Times New Roman" w:cs="Times New Roman"/>
          <w:i/>
          <w:iCs/>
          <w:cap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anagement </w:t>
      </w:r>
      <w:r w:rsidR="00C85DAB">
        <w:rPr>
          <w:rFonts w:ascii="Times New Roman" w:hAnsi="Times New Roman" w:cs="Times New Roman"/>
          <w:i/>
          <w:iCs/>
          <w:cap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</w:t>
      </w:r>
      <w:r w:rsidRPr="00C85DAB">
        <w:rPr>
          <w:rFonts w:ascii="Times New Roman" w:hAnsi="Times New Roman" w:cs="Times New Roman"/>
          <w:i/>
          <w:iCs/>
          <w:cap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lan for </w:t>
      </w:r>
      <w:r w:rsidR="00C85DAB">
        <w:rPr>
          <w:rFonts w:ascii="Times New Roman" w:hAnsi="Times New Roman" w:cs="Times New Roman"/>
          <w:i/>
          <w:iCs/>
          <w:cap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</w:t>
      </w:r>
      <w:r w:rsidRPr="00C85DAB">
        <w:rPr>
          <w:rFonts w:ascii="Times New Roman" w:hAnsi="Times New Roman" w:cs="Times New Roman"/>
          <w:i/>
          <w:iCs/>
          <w:cap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lu </w:t>
      </w:r>
      <w:r w:rsidR="00C85DAB">
        <w:rPr>
          <w:rFonts w:ascii="Times New Roman" w:hAnsi="Times New Roman" w:cs="Times New Roman"/>
          <w:i/>
          <w:iCs/>
          <w:cap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Pr="00C85DAB">
        <w:rPr>
          <w:rFonts w:ascii="Times New Roman" w:hAnsi="Times New Roman" w:cs="Times New Roman"/>
          <w:i/>
          <w:iCs/>
          <w:cap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eason</w:t>
      </w:r>
    </w:p>
    <w:p w14:paraId="0CAB3660" w14:textId="77777777" w:rsidR="005A3AA1" w:rsidRPr="005020D8" w:rsidRDefault="005A3AA1" w:rsidP="005A3AA1">
      <w:pPr>
        <w:rPr>
          <w:rFonts w:ascii="Times New Roman" w:hAnsi="Times New Roman" w:cs="Times New Roman"/>
        </w:rPr>
      </w:pPr>
    </w:p>
    <w:p w14:paraId="60E8B9C3" w14:textId="45D01DBD" w:rsidR="003312ED" w:rsidRPr="000E12BE" w:rsidRDefault="000E12BE">
      <w:pPr>
        <w:pStyle w:val="Heading2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Audience Definition 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A3AA1" w:rsidRPr="005020D8" w14:paraId="3B622242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5B2B5983" w14:textId="2C39B4A5" w:rsidR="005D4DC9" w:rsidRPr="005020D8" w:rsidRDefault="009A4654" w:rsidP="007664E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5020D8">
              <w:rPr>
                <w:rFonts w:ascii="Times New Roman" w:hAnsi="Times New Roman" w:cs="Times New Roman"/>
                <w:noProof/>
                <w:color w:val="000000" w:themeColor="text1"/>
                <w:lang w:eastAsia="en-US"/>
              </w:rPr>
              <mc:AlternateContent>
                <mc:Choice Requires="wpg">
                  <w:drawing>
                    <wp:inline distT="0" distB="0" distL="0" distR="0" wp14:anchorId="3CD3EEF0" wp14:editId="29825497">
                      <wp:extent cx="141605" cy="141605"/>
                      <wp:effectExtent l="0" t="0" r="0" b="0"/>
                      <wp:docPr id="1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2" name="Rectangle 2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" name="Freeform 37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A85D3FD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2lFkwgAAF4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">
                      <v:rect id="Rectangle 2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" fillcolor="#2e74b5 [2404]" stroked="f" strokeweight="0"/>
                      <v:shape id="Freeform 37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37D66960" w14:textId="77777777" w:rsidR="00612863" w:rsidRPr="006E0931" w:rsidRDefault="00612863" w:rsidP="000E12BE">
            <w:pPr>
              <w:pStyle w:val="TipText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i w:val="0"/>
                <w:iCs w:val="0"/>
                <w:color w:val="000000" w:themeColor="text1"/>
                <w:sz w:val="22"/>
                <w:szCs w:val="22"/>
              </w:rPr>
            </w:pPr>
            <w:r w:rsidRPr="006E0931">
              <w:rPr>
                <w:rFonts w:ascii="Times New Roman" w:hAnsi="Times New Roman" w:cs="Times New Roman"/>
                <w:b/>
                <w:bCs/>
                <w:i w:val="0"/>
                <w:iCs w:val="0"/>
                <w:color w:val="000000" w:themeColor="text1"/>
                <w:sz w:val="22"/>
                <w:szCs w:val="22"/>
              </w:rPr>
              <w:t xml:space="preserve">Staffing agency administrators </w:t>
            </w:r>
          </w:p>
          <w:p w14:paraId="246A0E6D" w14:textId="78E3C8A7" w:rsidR="00612863" w:rsidRDefault="00EC4412" w:rsidP="002254E2">
            <w:pPr>
              <w:pStyle w:val="TipText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2"/>
                <w:szCs w:val="22"/>
              </w:rPr>
              <w:t xml:space="preserve">Stakeholders who need the </w:t>
            </w:r>
            <w:r w:rsidR="008B3420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2"/>
                <w:szCs w:val="22"/>
              </w:rPr>
              <w:t>analysis for their</w:t>
            </w:r>
            <w:r w:rsidR="00FA35E5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2"/>
                <w:szCs w:val="22"/>
              </w:rPr>
              <w:t xml:space="preserve"> usage. </w:t>
            </w:r>
          </w:p>
          <w:p w14:paraId="2630F318" w14:textId="77777777" w:rsidR="00E85D58" w:rsidRPr="006E0931" w:rsidRDefault="00E85D58" w:rsidP="00E85D58">
            <w:pPr>
              <w:pStyle w:val="TipText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i w:val="0"/>
                <w:iCs w:val="0"/>
                <w:color w:val="000000" w:themeColor="text1"/>
                <w:sz w:val="22"/>
                <w:szCs w:val="22"/>
              </w:rPr>
            </w:pPr>
            <w:r w:rsidRPr="006E0931">
              <w:rPr>
                <w:rFonts w:ascii="Times New Roman" w:hAnsi="Times New Roman" w:cs="Times New Roman"/>
                <w:b/>
                <w:bCs/>
                <w:i w:val="0"/>
                <w:iCs w:val="0"/>
                <w:color w:val="000000" w:themeColor="text1"/>
                <w:sz w:val="22"/>
                <w:szCs w:val="22"/>
              </w:rPr>
              <w:t>Hospitals &amp; Clinics using Staffing Agency’s services</w:t>
            </w:r>
          </w:p>
          <w:p w14:paraId="0D5D2C18" w14:textId="4294BEC1" w:rsidR="00E85D58" w:rsidRPr="00E85D58" w:rsidRDefault="00E85D58" w:rsidP="00E85D58">
            <w:pPr>
              <w:pStyle w:val="TipText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2"/>
                <w:szCs w:val="22"/>
              </w:rPr>
              <w:t>Data is</w:t>
            </w:r>
            <w:r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2"/>
                <w:szCs w:val="22"/>
              </w:rPr>
              <w:t xml:space="preserve"> needed</w:t>
            </w:r>
            <w:r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2"/>
                <w:szCs w:val="22"/>
              </w:rPr>
              <w:t xml:space="preserve"> from the above audience</w:t>
            </w:r>
            <w:r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2"/>
                <w:szCs w:val="22"/>
              </w:rPr>
              <w:t xml:space="preserve"> to perform the analysis. </w:t>
            </w:r>
          </w:p>
          <w:p w14:paraId="137D6117" w14:textId="7E810CD6" w:rsidR="000E12BE" w:rsidRPr="006E0931" w:rsidRDefault="00D74AEA" w:rsidP="000E12BE">
            <w:pPr>
              <w:pStyle w:val="TipText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i w:val="0"/>
                <w:iCs w:val="0"/>
                <w:color w:val="000000" w:themeColor="text1"/>
                <w:sz w:val="22"/>
                <w:szCs w:val="22"/>
              </w:rPr>
            </w:pPr>
            <w:r w:rsidRPr="006E0931">
              <w:rPr>
                <w:rFonts w:ascii="Times New Roman" w:hAnsi="Times New Roman" w:cs="Times New Roman"/>
                <w:b/>
                <w:bCs/>
                <w:i w:val="0"/>
                <w:iCs w:val="0"/>
                <w:color w:val="000000" w:themeColor="text1"/>
                <w:sz w:val="22"/>
                <w:szCs w:val="22"/>
              </w:rPr>
              <w:t xml:space="preserve">Medical </w:t>
            </w:r>
            <w:r w:rsidR="005A1DA8" w:rsidRPr="006E0931">
              <w:rPr>
                <w:rFonts w:ascii="Times New Roman" w:hAnsi="Times New Roman" w:cs="Times New Roman"/>
                <w:b/>
                <w:bCs/>
                <w:i w:val="0"/>
                <w:iCs w:val="0"/>
                <w:color w:val="000000" w:themeColor="text1"/>
                <w:sz w:val="22"/>
                <w:szCs w:val="22"/>
              </w:rPr>
              <w:t>A</w:t>
            </w:r>
            <w:r w:rsidRPr="006E0931">
              <w:rPr>
                <w:rFonts w:ascii="Times New Roman" w:hAnsi="Times New Roman" w:cs="Times New Roman"/>
                <w:b/>
                <w:bCs/>
                <w:i w:val="0"/>
                <w:iCs w:val="0"/>
                <w:color w:val="000000" w:themeColor="text1"/>
                <w:sz w:val="22"/>
                <w:szCs w:val="22"/>
              </w:rPr>
              <w:t xml:space="preserve">gency </w:t>
            </w:r>
            <w:r w:rsidR="005A1DA8" w:rsidRPr="006E0931">
              <w:rPr>
                <w:rFonts w:ascii="Times New Roman" w:hAnsi="Times New Roman" w:cs="Times New Roman"/>
                <w:b/>
                <w:bCs/>
                <w:i w:val="0"/>
                <w:iCs w:val="0"/>
                <w:color w:val="000000" w:themeColor="text1"/>
                <w:sz w:val="22"/>
                <w:szCs w:val="22"/>
              </w:rPr>
              <w:t>F</w:t>
            </w:r>
            <w:r w:rsidRPr="006E0931">
              <w:rPr>
                <w:rFonts w:ascii="Times New Roman" w:hAnsi="Times New Roman" w:cs="Times New Roman"/>
                <w:b/>
                <w:bCs/>
                <w:i w:val="0"/>
                <w:iCs w:val="0"/>
                <w:color w:val="000000" w:themeColor="text1"/>
                <w:sz w:val="22"/>
                <w:szCs w:val="22"/>
              </w:rPr>
              <w:t xml:space="preserve">rontline </w:t>
            </w:r>
            <w:r w:rsidR="005A1DA8" w:rsidRPr="006E0931">
              <w:rPr>
                <w:rFonts w:ascii="Times New Roman" w:hAnsi="Times New Roman" w:cs="Times New Roman"/>
                <w:b/>
                <w:bCs/>
                <w:i w:val="0"/>
                <w:iCs w:val="0"/>
                <w:color w:val="000000" w:themeColor="text1"/>
                <w:sz w:val="22"/>
                <w:szCs w:val="22"/>
              </w:rPr>
              <w:t>S</w:t>
            </w:r>
            <w:r w:rsidRPr="006E0931">
              <w:rPr>
                <w:rFonts w:ascii="Times New Roman" w:hAnsi="Times New Roman" w:cs="Times New Roman"/>
                <w:b/>
                <w:bCs/>
                <w:i w:val="0"/>
                <w:iCs w:val="0"/>
                <w:color w:val="000000" w:themeColor="text1"/>
                <w:sz w:val="22"/>
                <w:szCs w:val="22"/>
              </w:rPr>
              <w:t>taff (nurses, physician assistants, and doctors)</w:t>
            </w:r>
          </w:p>
          <w:p w14:paraId="5700F3A6" w14:textId="1A271831" w:rsidR="00FA35E5" w:rsidRDefault="0033753A" w:rsidP="00FA35E5">
            <w:pPr>
              <w:pStyle w:val="TipText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2"/>
                <w:szCs w:val="22"/>
              </w:rPr>
              <w:t xml:space="preserve">Surveying and collecting knowledge from </w:t>
            </w:r>
            <w:r w:rsidR="00E07975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2"/>
                <w:szCs w:val="22"/>
              </w:rPr>
              <w:t>firsthand</w:t>
            </w:r>
            <w:r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2"/>
                <w:szCs w:val="22"/>
              </w:rPr>
              <w:t xml:space="preserve"> experience from the above audience is needed </w:t>
            </w:r>
            <w:r w:rsidR="00864B28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2"/>
                <w:szCs w:val="22"/>
              </w:rPr>
              <w:t xml:space="preserve">to perform the analysis. </w:t>
            </w:r>
          </w:p>
          <w:p w14:paraId="0F498AAC" w14:textId="77777777" w:rsidR="00D74AEA" w:rsidRPr="006E0931" w:rsidRDefault="00D74AEA" w:rsidP="00EC4412">
            <w:pPr>
              <w:pStyle w:val="TipText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i w:val="0"/>
                <w:iCs w:val="0"/>
                <w:color w:val="000000" w:themeColor="text1"/>
                <w:sz w:val="22"/>
                <w:szCs w:val="22"/>
              </w:rPr>
            </w:pPr>
            <w:r w:rsidRPr="006E0931">
              <w:rPr>
                <w:rFonts w:ascii="Times New Roman" w:hAnsi="Times New Roman" w:cs="Times New Roman"/>
                <w:b/>
                <w:bCs/>
                <w:i w:val="0"/>
                <w:iCs w:val="0"/>
                <w:color w:val="000000" w:themeColor="text1"/>
                <w:sz w:val="22"/>
                <w:szCs w:val="22"/>
              </w:rPr>
              <w:t xml:space="preserve">Influenza </w:t>
            </w:r>
            <w:r w:rsidR="005A1DA8" w:rsidRPr="006E0931">
              <w:rPr>
                <w:rFonts w:ascii="Times New Roman" w:hAnsi="Times New Roman" w:cs="Times New Roman"/>
                <w:b/>
                <w:bCs/>
                <w:i w:val="0"/>
                <w:iCs w:val="0"/>
                <w:color w:val="000000" w:themeColor="text1"/>
                <w:sz w:val="22"/>
                <w:szCs w:val="22"/>
              </w:rPr>
              <w:t>p</w:t>
            </w:r>
            <w:r w:rsidRPr="006E0931">
              <w:rPr>
                <w:rFonts w:ascii="Times New Roman" w:hAnsi="Times New Roman" w:cs="Times New Roman"/>
                <w:b/>
                <w:bCs/>
                <w:i w:val="0"/>
                <w:iCs w:val="0"/>
                <w:color w:val="000000" w:themeColor="text1"/>
                <w:sz w:val="22"/>
                <w:szCs w:val="22"/>
              </w:rPr>
              <w:t xml:space="preserve">atients </w:t>
            </w:r>
          </w:p>
          <w:p w14:paraId="4503BC78" w14:textId="2BBA98EB" w:rsidR="00864B28" w:rsidRPr="00EC4412" w:rsidRDefault="00E07975" w:rsidP="00864B28">
            <w:pPr>
              <w:pStyle w:val="TipText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2"/>
                <w:szCs w:val="22"/>
              </w:rPr>
              <w:t xml:space="preserve">Data needs to be collected from above audience to perform the analysis. </w:t>
            </w:r>
          </w:p>
        </w:tc>
      </w:tr>
    </w:tbl>
    <w:p w14:paraId="3EC90F93" w14:textId="77777777" w:rsidR="003312ED" w:rsidRPr="005020D8" w:rsidRDefault="003312ED">
      <w:pPr>
        <w:rPr>
          <w:rFonts w:ascii="Times New Roman" w:hAnsi="Times New Roman" w:cs="Times New Roman"/>
          <w:color w:val="000000" w:themeColor="text1"/>
        </w:rPr>
      </w:pPr>
    </w:p>
    <w:p w14:paraId="42674CD3" w14:textId="1657FA6D" w:rsidR="003312ED" w:rsidRPr="000E12BE" w:rsidRDefault="000E12BE">
      <w:pPr>
        <w:pStyle w:val="Heading2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Stakeholder Communication 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A3AA1" w:rsidRPr="005020D8" w14:paraId="6C994CBC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0FFB0D00" w14:textId="4386838D" w:rsidR="005D4DC9" w:rsidRPr="005020D8" w:rsidRDefault="005D4DC9" w:rsidP="007664E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5020D8">
              <w:rPr>
                <w:rFonts w:ascii="Times New Roman" w:hAnsi="Times New Roman" w:cs="Times New Roman"/>
                <w:noProof/>
                <w:color w:val="000000" w:themeColor="text1"/>
                <w:lang w:eastAsia="en-US"/>
              </w:rPr>
              <mc:AlternateContent>
                <mc:Choice Requires="wpg">
                  <w:drawing>
                    <wp:inline distT="0" distB="0" distL="0" distR="0" wp14:anchorId="1E352DAE" wp14:editId="79263483">
                      <wp:extent cx="141605" cy="141605"/>
                      <wp:effectExtent l="0" t="0" r="0" b="0"/>
                      <wp:docPr id="35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36" name="Rectangle 36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" name="Freeform 37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EA345DD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jnJlggAAGE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">
                      <v:rect id="Rectangle 36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" fillcolor="#2e74b5 [2404]" stroked="f" strokeweight="0"/>
                      <v:shape id="Freeform 37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3F8F8407" w14:textId="77777777" w:rsidR="005232E9" w:rsidRPr="006E0931" w:rsidRDefault="000E12BE" w:rsidP="000E12BE">
            <w:pPr>
              <w:pStyle w:val="TipText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i w:val="0"/>
                <w:iCs w:val="0"/>
                <w:color w:val="000000" w:themeColor="text1"/>
                <w:sz w:val="22"/>
                <w:szCs w:val="22"/>
                <w:u w:val="single"/>
              </w:rPr>
            </w:pPr>
            <w:r w:rsidRPr="006E0931">
              <w:rPr>
                <w:rFonts w:ascii="Times New Roman" w:hAnsi="Times New Roman" w:cs="Times New Roman"/>
                <w:b/>
                <w:bCs/>
                <w:i w:val="0"/>
                <w:iCs w:val="0"/>
                <w:color w:val="000000" w:themeColor="text1"/>
                <w:sz w:val="22"/>
                <w:szCs w:val="22"/>
                <w:u w:val="single"/>
              </w:rPr>
              <w:t>Meetings (with all stakeholders):</w:t>
            </w:r>
            <w:r w:rsidR="007D0889" w:rsidRPr="006E0931">
              <w:rPr>
                <w:rFonts w:ascii="Times New Roman" w:hAnsi="Times New Roman" w:cs="Times New Roman"/>
                <w:b/>
                <w:bCs/>
                <w:i w:val="0"/>
                <w:iCs w:val="0"/>
                <w:color w:val="000000" w:themeColor="text1"/>
                <w:sz w:val="22"/>
                <w:szCs w:val="22"/>
              </w:rPr>
              <w:t xml:space="preserve"> </w:t>
            </w:r>
          </w:p>
          <w:p w14:paraId="2607C7B9" w14:textId="42F802C8" w:rsidR="000E12BE" w:rsidRDefault="007D0889" w:rsidP="005232E9">
            <w:pPr>
              <w:pStyle w:val="TipText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2"/>
                <w:szCs w:val="22"/>
                <w:u w:val="single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2"/>
                <w:szCs w:val="22"/>
              </w:rPr>
              <w:t xml:space="preserve">**Will happen remotely due to the widespread </w:t>
            </w:r>
            <w:r w:rsidR="009C73C4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2"/>
                <w:szCs w:val="22"/>
              </w:rPr>
              <w:t xml:space="preserve">distribution </w:t>
            </w:r>
            <w:r w:rsidR="005232E9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2"/>
                <w:szCs w:val="22"/>
              </w:rPr>
              <w:t>of all stakeholders**</w:t>
            </w:r>
          </w:p>
          <w:p w14:paraId="61201BB8" w14:textId="2F9E3A95" w:rsidR="007D0889" w:rsidRPr="00053441" w:rsidRDefault="0024129B" w:rsidP="005232E9">
            <w:pPr>
              <w:pStyle w:val="TipText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2"/>
                <w:szCs w:val="22"/>
                <w:u w:val="single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2"/>
                <w:szCs w:val="22"/>
              </w:rPr>
              <w:t xml:space="preserve">An initial kick-off meeting </w:t>
            </w:r>
            <w:r w:rsidR="00635499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2"/>
                <w:szCs w:val="22"/>
              </w:rPr>
              <w:t xml:space="preserve">with all stakeholders </w:t>
            </w:r>
            <w:r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2"/>
                <w:szCs w:val="22"/>
              </w:rPr>
              <w:t xml:space="preserve">will be scheduled virtually to discuss </w:t>
            </w:r>
            <w:r w:rsidR="00345A26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2"/>
                <w:szCs w:val="22"/>
              </w:rPr>
              <w:t xml:space="preserve">the </w:t>
            </w:r>
            <w:r w:rsidR="00107557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2"/>
                <w:szCs w:val="22"/>
              </w:rPr>
              <w:t xml:space="preserve">project plan, schedule, deliverables, outcomes, </w:t>
            </w:r>
            <w:r w:rsidR="00D95065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2"/>
                <w:szCs w:val="22"/>
              </w:rPr>
              <w:t>and any information or clarifying questions</w:t>
            </w:r>
            <w:r w:rsidR="00053441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2"/>
                <w:szCs w:val="22"/>
              </w:rPr>
              <w:t xml:space="preserve">. </w:t>
            </w:r>
          </w:p>
          <w:p w14:paraId="2698A297" w14:textId="65B25D5F" w:rsidR="00053441" w:rsidRDefault="00D54945" w:rsidP="005232E9">
            <w:pPr>
              <w:pStyle w:val="TipText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2"/>
                <w:szCs w:val="22"/>
              </w:rPr>
              <w:t>Halfway through the schedule (week 2)</w:t>
            </w:r>
            <w:r w:rsidR="00265F88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2"/>
                <w:szCs w:val="22"/>
              </w:rPr>
              <w:t xml:space="preserve">, there will be </w:t>
            </w:r>
            <w:r w:rsidR="00557B17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2"/>
                <w:szCs w:val="22"/>
              </w:rPr>
              <w:t xml:space="preserve">a </w:t>
            </w:r>
            <w:r w:rsidR="00265F88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2"/>
                <w:szCs w:val="22"/>
              </w:rPr>
              <w:t xml:space="preserve">meeting to </w:t>
            </w:r>
            <w:r w:rsidR="009452DA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2"/>
                <w:szCs w:val="22"/>
              </w:rPr>
              <w:t>discuss the progress</w:t>
            </w:r>
            <w:r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2"/>
                <w:szCs w:val="22"/>
              </w:rPr>
              <w:t xml:space="preserve"> made so far. </w:t>
            </w:r>
          </w:p>
          <w:p w14:paraId="729C4A72" w14:textId="4FF138BF" w:rsidR="00761E99" w:rsidRPr="00C53315" w:rsidRDefault="00761E99" w:rsidP="005232E9">
            <w:pPr>
              <w:pStyle w:val="TipText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2"/>
                <w:szCs w:val="22"/>
              </w:rPr>
              <w:t xml:space="preserve">During week 4, there will be a final meeting to discuss whether the project met its goals and whether there are any remaining questions or future steps to take. </w:t>
            </w:r>
          </w:p>
          <w:p w14:paraId="1385D49C" w14:textId="77777777" w:rsidR="000E12BE" w:rsidRPr="006E0931" w:rsidRDefault="000E12BE" w:rsidP="000E12BE">
            <w:pPr>
              <w:pStyle w:val="TipText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i w:val="0"/>
                <w:iCs w:val="0"/>
                <w:color w:val="000000" w:themeColor="text1"/>
                <w:sz w:val="22"/>
                <w:szCs w:val="22"/>
                <w:u w:val="single"/>
              </w:rPr>
            </w:pPr>
            <w:r w:rsidRPr="006E0931">
              <w:rPr>
                <w:rFonts w:ascii="Times New Roman" w:hAnsi="Times New Roman" w:cs="Times New Roman"/>
                <w:b/>
                <w:bCs/>
                <w:i w:val="0"/>
                <w:iCs w:val="0"/>
                <w:color w:val="000000" w:themeColor="text1"/>
                <w:sz w:val="22"/>
                <w:szCs w:val="22"/>
                <w:u w:val="single"/>
              </w:rPr>
              <w:t xml:space="preserve">Calls: </w:t>
            </w:r>
          </w:p>
          <w:p w14:paraId="69A0FC56" w14:textId="6D17DCA2" w:rsidR="008537CD" w:rsidRPr="006C6386" w:rsidRDefault="006C6386" w:rsidP="008537CD">
            <w:pPr>
              <w:pStyle w:val="TipText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2"/>
                <w:szCs w:val="22"/>
              </w:rPr>
            </w:pPr>
            <w:r w:rsidRPr="006C6386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2"/>
                <w:szCs w:val="22"/>
              </w:rPr>
              <w:t xml:space="preserve">Weekly calls will be made </w:t>
            </w:r>
            <w:r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2"/>
                <w:szCs w:val="22"/>
              </w:rPr>
              <w:t xml:space="preserve">to update stakeholders on the status of the project and answer any questions </w:t>
            </w:r>
            <w:r w:rsidR="0049741E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2"/>
                <w:szCs w:val="22"/>
              </w:rPr>
              <w:t xml:space="preserve">they have or ask more of my own. </w:t>
            </w:r>
          </w:p>
          <w:p w14:paraId="103A1454" w14:textId="77777777" w:rsidR="000E12BE" w:rsidRPr="006E0931" w:rsidRDefault="000E12BE" w:rsidP="000E12BE">
            <w:pPr>
              <w:pStyle w:val="TipText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i w:val="0"/>
                <w:iCs w:val="0"/>
                <w:color w:val="000000" w:themeColor="text1"/>
                <w:sz w:val="22"/>
                <w:szCs w:val="22"/>
                <w:u w:val="single"/>
              </w:rPr>
            </w:pPr>
            <w:r w:rsidRPr="006E0931">
              <w:rPr>
                <w:rFonts w:ascii="Times New Roman" w:hAnsi="Times New Roman" w:cs="Times New Roman"/>
                <w:b/>
                <w:bCs/>
                <w:i w:val="0"/>
                <w:iCs w:val="0"/>
                <w:color w:val="000000" w:themeColor="text1"/>
                <w:sz w:val="22"/>
                <w:szCs w:val="22"/>
                <w:u w:val="single"/>
              </w:rPr>
              <w:t xml:space="preserve">Written communication: </w:t>
            </w:r>
          </w:p>
          <w:p w14:paraId="5B465426" w14:textId="4A158E49" w:rsidR="009B77DD" w:rsidRPr="00C85DAB" w:rsidRDefault="00FD05B3" w:rsidP="009B77DD">
            <w:pPr>
              <w:pStyle w:val="TipText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2"/>
                <w:szCs w:val="22"/>
                <w:u w:val="single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2"/>
                <w:szCs w:val="22"/>
              </w:rPr>
              <w:t xml:space="preserve">Emails will be sent weekly </w:t>
            </w:r>
            <w:r w:rsidR="006F2A8F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2"/>
                <w:szCs w:val="22"/>
              </w:rPr>
              <w:t>with general updates and achievements</w:t>
            </w:r>
            <w:r w:rsidR="00605CA4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2"/>
                <w:szCs w:val="22"/>
              </w:rPr>
              <w:t xml:space="preserve"> to update the stakeholders on the progress being made. </w:t>
            </w:r>
          </w:p>
          <w:p w14:paraId="04ADD65E" w14:textId="77777777" w:rsidR="008E60D7" w:rsidRPr="006E0931" w:rsidRDefault="000E12BE" w:rsidP="000E12BE">
            <w:pPr>
              <w:pStyle w:val="TipText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i w:val="0"/>
                <w:iCs w:val="0"/>
                <w:color w:val="000000" w:themeColor="text1"/>
                <w:sz w:val="22"/>
                <w:szCs w:val="22"/>
              </w:rPr>
            </w:pPr>
            <w:r w:rsidRPr="006E0931">
              <w:rPr>
                <w:rFonts w:ascii="Times New Roman" w:hAnsi="Times New Roman" w:cs="Times New Roman"/>
                <w:b/>
                <w:bCs/>
                <w:i w:val="0"/>
                <w:iCs w:val="0"/>
                <w:color w:val="000000" w:themeColor="text1"/>
                <w:sz w:val="22"/>
                <w:szCs w:val="22"/>
                <w:u w:val="single"/>
              </w:rPr>
              <w:t>Emergency/Contingency Plan:</w:t>
            </w:r>
          </w:p>
          <w:p w14:paraId="2D2E8461" w14:textId="6B0B4C94" w:rsidR="00605CA4" w:rsidRPr="00605CA4" w:rsidRDefault="00220094" w:rsidP="00605CA4">
            <w:pPr>
              <w:pStyle w:val="TipText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2"/>
                <w:szCs w:val="22"/>
              </w:rPr>
              <w:lastRenderedPageBreak/>
              <w:t>Any urgent issues will be communicated via email and</w:t>
            </w:r>
            <w:r w:rsidR="000A7CAB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2"/>
                <w:szCs w:val="22"/>
              </w:rPr>
              <w:t xml:space="preserve"> followed up with a phone call </w:t>
            </w:r>
            <w:r w:rsidR="00CD22CC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2"/>
                <w:szCs w:val="22"/>
              </w:rPr>
              <w:t xml:space="preserve">scheduled the next day </w:t>
            </w:r>
            <w:r w:rsidR="00172A2C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2"/>
                <w:szCs w:val="22"/>
              </w:rPr>
              <w:t xml:space="preserve">at 9 am. </w:t>
            </w:r>
          </w:p>
        </w:tc>
      </w:tr>
    </w:tbl>
    <w:p w14:paraId="397A9AAB" w14:textId="1026F8D8" w:rsidR="003312ED" w:rsidRPr="000E12BE" w:rsidRDefault="000E12BE" w:rsidP="00E00EAE">
      <w:pPr>
        <w:pStyle w:val="Heading2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 xml:space="preserve">Schedule and Milestones 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A3AA1" w:rsidRPr="005020D8" w14:paraId="3FBC316F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2F8C5303" w14:textId="77777777" w:rsidR="005D4DC9" w:rsidRPr="005020D8" w:rsidRDefault="005D4DC9" w:rsidP="007664E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5020D8">
              <w:rPr>
                <w:rFonts w:ascii="Times New Roman" w:hAnsi="Times New Roman" w:cs="Times New Roman"/>
                <w:noProof/>
                <w:color w:val="000000" w:themeColor="text1"/>
                <w:lang w:eastAsia="en-US"/>
              </w:rPr>
              <mc:AlternateContent>
                <mc:Choice Requires="wpg">
                  <w:drawing>
                    <wp:inline distT="0" distB="0" distL="0" distR="0" wp14:anchorId="49B990A8" wp14:editId="6EEF5BAA">
                      <wp:extent cx="141605" cy="141605"/>
                      <wp:effectExtent l="0" t="0" r="0" b="0"/>
                      <wp:docPr id="16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17" name="Rectangle 17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Freeform 18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6E7EC35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">
                      <v:rect id="Rectangle 17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" fillcolor="#2e74b5 [2404]" stroked="f" strokeweight="0"/>
                      <v:shape id="Freeform 18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1F7E8FE2" w14:textId="77777777" w:rsidR="000E12BE" w:rsidRPr="006E0931" w:rsidRDefault="000E12BE" w:rsidP="000E12BE">
            <w:pPr>
              <w:pStyle w:val="TipText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single"/>
              </w:rPr>
            </w:pPr>
            <w:r w:rsidRPr="006E093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single"/>
              </w:rPr>
              <w:t xml:space="preserve">Week 1   </w:t>
            </w:r>
          </w:p>
          <w:p w14:paraId="5E41DE5F" w14:textId="43B9FB02" w:rsidR="000906F9" w:rsidRPr="006E0931" w:rsidRDefault="0015595C" w:rsidP="000906F9">
            <w:pPr>
              <w:pStyle w:val="TipText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i w:val="0"/>
                <w:iCs w:val="0"/>
                <w:color w:val="000000" w:themeColor="text1"/>
                <w:sz w:val="22"/>
                <w:szCs w:val="22"/>
              </w:rPr>
            </w:pPr>
            <w:r w:rsidRPr="006E0931">
              <w:rPr>
                <w:rFonts w:ascii="Times New Roman" w:hAnsi="Times New Roman" w:cs="Times New Roman"/>
                <w:b/>
                <w:bCs/>
                <w:i w:val="0"/>
                <w:iCs w:val="0"/>
                <w:color w:val="000000" w:themeColor="text1"/>
                <w:sz w:val="22"/>
                <w:szCs w:val="22"/>
              </w:rPr>
              <w:t xml:space="preserve">Starting with requirements </w:t>
            </w:r>
          </w:p>
          <w:p w14:paraId="2CDC8AA9" w14:textId="24821C90" w:rsidR="00D07650" w:rsidRDefault="00E23E9E" w:rsidP="00D07650">
            <w:pPr>
              <w:pStyle w:val="TipText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2"/>
                <w:szCs w:val="22"/>
              </w:rPr>
              <w:t xml:space="preserve">Create a list of data questions that need to be answered during the analysis. </w:t>
            </w:r>
          </w:p>
          <w:p w14:paraId="34E4529C" w14:textId="1BDEF994" w:rsidR="00E4148E" w:rsidRPr="006E0931" w:rsidRDefault="00E4148E" w:rsidP="000906F9">
            <w:pPr>
              <w:pStyle w:val="TipText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i w:val="0"/>
                <w:iCs w:val="0"/>
                <w:color w:val="000000" w:themeColor="text1"/>
                <w:sz w:val="22"/>
                <w:szCs w:val="22"/>
              </w:rPr>
            </w:pPr>
            <w:r w:rsidRPr="006E0931">
              <w:rPr>
                <w:rFonts w:ascii="Times New Roman" w:hAnsi="Times New Roman" w:cs="Times New Roman"/>
                <w:b/>
                <w:bCs/>
                <w:i w:val="0"/>
                <w:iCs w:val="0"/>
                <w:color w:val="000000" w:themeColor="text1"/>
                <w:sz w:val="22"/>
                <w:szCs w:val="22"/>
              </w:rPr>
              <w:t xml:space="preserve">Designing a Data Research Project </w:t>
            </w:r>
          </w:p>
          <w:p w14:paraId="2BC8C95D" w14:textId="2310E620" w:rsidR="00E23E9E" w:rsidRDefault="008A3908" w:rsidP="00E23E9E">
            <w:pPr>
              <w:pStyle w:val="TipText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2"/>
                <w:szCs w:val="22"/>
              </w:rPr>
              <w:t xml:space="preserve">Design a data research project. </w:t>
            </w:r>
          </w:p>
          <w:p w14:paraId="28F611FA" w14:textId="040B9FB3" w:rsidR="008A3908" w:rsidRDefault="008A3908" w:rsidP="00E23E9E">
            <w:pPr>
              <w:pStyle w:val="TipText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2"/>
                <w:szCs w:val="22"/>
              </w:rPr>
              <w:t>Formulate a research hypothes</w:t>
            </w:r>
            <w:r w:rsidR="00126202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2"/>
                <w:szCs w:val="22"/>
              </w:rPr>
              <w:t xml:space="preserve">is. </w:t>
            </w:r>
          </w:p>
          <w:p w14:paraId="6B05BA95" w14:textId="6C194DC9" w:rsidR="00E4148E" w:rsidRPr="006E0931" w:rsidRDefault="00B42F79" w:rsidP="000906F9">
            <w:pPr>
              <w:pStyle w:val="TipText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i w:val="0"/>
                <w:iCs w:val="0"/>
                <w:color w:val="000000" w:themeColor="text1"/>
                <w:sz w:val="22"/>
                <w:szCs w:val="22"/>
              </w:rPr>
            </w:pPr>
            <w:r w:rsidRPr="006E0931">
              <w:rPr>
                <w:rFonts w:ascii="Times New Roman" w:hAnsi="Times New Roman" w:cs="Times New Roman"/>
                <w:b/>
                <w:bCs/>
                <w:i w:val="0"/>
                <w:iCs w:val="0"/>
                <w:color w:val="000000" w:themeColor="text1"/>
                <w:sz w:val="22"/>
                <w:szCs w:val="22"/>
              </w:rPr>
              <w:t>Sourcing the Right Data</w:t>
            </w:r>
          </w:p>
          <w:p w14:paraId="3B668E91" w14:textId="6601E3AD" w:rsidR="00126202" w:rsidRDefault="00556571" w:rsidP="00126202">
            <w:pPr>
              <w:pStyle w:val="TipText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2"/>
                <w:szCs w:val="22"/>
              </w:rPr>
              <w:t>Describe the data sets.</w:t>
            </w:r>
          </w:p>
          <w:p w14:paraId="381FBA2E" w14:textId="554C19FC" w:rsidR="00556571" w:rsidRDefault="00556571" w:rsidP="00126202">
            <w:pPr>
              <w:pStyle w:val="TipText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2"/>
                <w:szCs w:val="22"/>
              </w:rPr>
              <w:t>Explain the relevance and limitations of each data set.</w:t>
            </w:r>
          </w:p>
          <w:p w14:paraId="0953B3F1" w14:textId="51BF6A39" w:rsidR="0051231E" w:rsidRPr="006E0931" w:rsidRDefault="0051231E" w:rsidP="000906F9">
            <w:pPr>
              <w:pStyle w:val="TipText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i w:val="0"/>
                <w:iCs w:val="0"/>
                <w:color w:val="000000" w:themeColor="text1"/>
                <w:sz w:val="22"/>
                <w:szCs w:val="22"/>
              </w:rPr>
            </w:pPr>
            <w:r w:rsidRPr="006E0931">
              <w:rPr>
                <w:rFonts w:ascii="Times New Roman" w:hAnsi="Times New Roman" w:cs="Times New Roman"/>
                <w:b/>
                <w:bCs/>
                <w:i w:val="0"/>
                <w:iCs w:val="0"/>
                <w:color w:val="000000" w:themeColor="text1"/>
                <w:sz w:val="22"/>
                <w:szCs w:val="22"/>
              </w:rPr>
              <w:t>Data Profiling &amp; Integrity</w:t>
            </w:r>
          </w:p>
          <w:p w14:paraId="7384C555" w14:textId="0EDDEAE9" w:rsidR="000A6BCD" w:rsidRDefault="00556571" w:rsidP="000A6BCD">
            <w:pPr>
              <w:pStyle w:val="TipText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2"/>
                <w:szCs w:val="22"/>
              </w:rPr>
              <w:t xml:space="preserve">Create a data profile for each of the data sets. </w:t>
            </w:r>
          </w:p>
          <w:p w14:paraId="266E8450" w14:textId="2D12C69B" w:rsidR="00556571" w:rsidRDefault="00556571" w:rsidP="000A6BCD">
            <w:pPr>
              <w:pStyle w:val="TipText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2"/>
                <w:szCs w:val="22"/>
              </w:rPr>
              <w:t>Include information on data types, data integrity issues (accuracy and consistency), any cleaning, as well as summary statistics in each profile.</w:t>
            </w:r>
          </w:p>
          <w:p w14:paraId="55628B8B" w14:textId="77777777" w:rsidR="000E12BE" w:rsidRPr="006E0931" w:rsidRDefault="000E12BE" w:rsidP="000E12BE">
            <w:pPr>
              <w:pStyle w:val="TipText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  <w:u w:val="single"/>
              </w:rPr>
            </w:pPr>
            <w:r w:rsidRPr="006E093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  <w:u w:val="single"/>
              </w:rPr>
              <w:t>Week 2</w:t>
            </w:r>
          </w:p>
          <w:p w14:paraId="48A0D538" w14:textId="318608FF" w:rsidR="00B42F79" w:rsidRPr="006E0931" w:rsidRDefault="00B42F79" w:rsidP="00AF6B40">
            <w:pPr>
              <w:pStyle w:val="TipText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i w:val="0"/>
                <w:iCs w:val="0"/>
                <w:color w:val="000000" w:themeColor="text1"/>
                <w:sz w:val="22"/>
                <w:szCs w:val="22"/>
              </w:rPr>
            </w:pPr>
            <w:r w:rsidRPr="006E0931">
              <w:rPr>
                <w:rFonts w:ascii="Times New Roman" w:hAnsi="Times New Roman" w:cs="Times New Roman"/>
                <w:b/>
                <w:bCs/>
                <w:i w:val="0"/>
                <w:iCs w:val="0"/>
                <w:color w:val="000000" w:themeColor="text1"/>
                <w:sz w:val="22"/>
                <w:szCs w:val="22"/>
              </w:rPr>
              <w:t xml:space="preserve">Data Quality Measures </w:t>
            </w:r>
          </w:p>
          <w:p w14:paraId="777B0FF6" w14:textId="6E1F7306" w:rsidR="00882AE3" w:rsidRDefault="00556571" w:rsidP="00882AE3">
            <w:pPr>
              <w:pStyle w:val="TipText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2"/>
                <w:szCs w:val="22"/>
              </w:rPr>
              <w:t>Implement additional data quality measures to data profiles related to completeness, uniqueness, and timeliness.</w:t>
            </w:r>
          </w:p>
          <w:p w14:paraId="5FF0C953" w14:textId="2DAC8042" w:rsidR="00B42F79" w:rsidRPr="006E0931" w:rsidRDefault="00B42F79" w:rsidP="00AF6B40">
            <w:pPr>
              <w:pStyle w:val="TipText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i w:val="0"/>
                <w:iCs w:val="0"/>
                <w:color w:val="000000" w:themeColor="text1"/>
                <w:sz w:val="22"/>
                <w:szCs w:val="22"/>
              </w:rPr>
            </w:pPr>
            <w:r w:rsidRPr="006E0931">
              <w:rPr>
                <w:rFonts w:ascii="Times New Roman" w:hAnsi="Times New Roman" w:cs="Times New Roman"/>
                <w:b/>
                <w:bCs/>
                <w:i w:val="0"/>
                <w:iCs w:val="0"/>
                <w:color w:val="000000" w:themeColor="text1"/>
                <w:sz w:val="22"/>
                <w:szCs w:val="22"/>
              </w:rPr>
              <w:t>Data Transformation &amp; Integration</w:t>
            </w:r>
          </w:p>
          <w:p w14:paraId="6E3628C1" w14:textId="0032CA8B" w:rsidR="00882AE3" w:rsidRDefault="00784CA5" w:rsidP="00882AE3">
            <w:pPr>
              <w:pStyle w:val="TipText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2"/>
                <w:szCs w:val="22"/>
              </w:rPr>
              <w:t xml:space="preserve">Integrate data from </w:t>
            </w:r>
            <w:r w:rsidR="00556571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2"/>
                <w:szCs w:val="22"/>
              </w:rPr>
              <w:t xml:space="preserve">two sources into one cohesive data set using data transformations. </w:t>
            </w:r>
            <w:r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2"/>
                <w:szCs w:val="22"/>
              </w:rPr>
              <w:t xml:space="preserve"> </w:t>
            </w:r>
          </w:p>
          <w:p w14:paraId="098FCB0D" w14:textId="16B144BE" w:rsidR="00B42F79" w:rsidRPr="006E0931" w:rsidRDefault="0016530A" w:rsidP="00AF6B40">
            <w:pPr>
              <w:pStyle w:val="TipText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i w:val="0"/>
                <w:iCs w:val="0"/>
                <w:color w:val="000000" w:themeColor="text1"/>
                <w:sz w:val="22"/>
                <w:szCs w:val="22"/>
              </w:rPr>
            </w:pPr>
            <w:r w:rsidRPr="006E0931">
              <w:rPr>
                <w:rFonts w:ascii="Times New Roman" w:hAnsi="Times New Roman" w:cs="Times New Roman"/>
                <w:b/>
                <w:bCs/>
                <w:i w:val="0"/>
                <w:iCs w:val="0"/>
                <w:color w:val="000000" w:themeColor="text1"/>
                <w:sz w:val="22"/>
                <w:szCs w:val="22"/>
              </w:rPr>
              <w:t xml:space="preserve">Conducting Statistical Analyses </w:t>
            </w:r>
          </w:p>
          <w:p w14:paraId="3195E842" w14:textId="159E42B9" w:rsidR="00882AE3" w:rsidRDefault="00AE3FA6" w:rsidP="00882AE3">
            <w:pPr>
              <w:pStyle w:val="TipText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2"/>
                <w:szCs w:val="22"/>
              </w:rPr>
              <w:t xml:space="preserve">Calculate the variance and standard deviation for key variables. </w:t>
            </w:r>
          </w:p>
          <w:p w14:paraId="09389DF6" w14:textId="6E14F129" w:rsidR="00AE3FA6" w:rsidRDefault="00AE3FA6" w:rsidP="00882AE3">
            <w:pPr>
              <w:pStyle w:val="TipText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2"/>
                <w:szCs w:val="22"/>
              </w:rPr>
              <w:t xml:space="preserve">Identify variables with a potential relationship and test for a correlation. </w:t>
            </w:r>
          </w:p>
          <w:p w14:paraId="37D2C63F" w14:textId="5BC4B3B1" w:rsidR="001F7DB2" w:rsidRPr="006E0931" w:rsidRDefault="001F7DB2" w:rsidP="00AF6B40">
            <w:pPr>
              <w:pStyle w:val="TipText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i w:val="0"/>
                <w:iCs w:val="0"/>
                <w:color w:val="000000" w:themeColor="text1"/>
                <w:sz w:val="22"/>
                <w:szCs w:val="22"/>
              </w:rPr>
            </w:pPr>
            <w:r w:rsidRPr="006E0931">
              <w:rPr>
                <w:rFonts w:ascii="Times New Roman" w:hAnsi="Times New Roman" w:cs="Times New Roman"/>
                <w:b/>
                <w:bCs/>
                <w:i w:val="0"/>
                <w:iCs w:val="0"/>
                <w:color w:val="000000" w:themeColor="text1"/>
                <w:sz w:val="22"/>
                <w:szCs w:val="22"/>
              </w:rPr>
              <w:t xml:space="preserve">Statistical Hypothesis Testing </w:t>
            </w:r>
          </w:p>
          <w:p w14:paraId="3988431D" w14:textId="2C48B32A" w:rsidR="00882AE3" w:rsidRDefault="00AE3FA6" w:rsidP="00882AE3">
            <w:pPr>
              <w:pStyle w:val="TipText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2"/>
                <w:szCs w:val="22"/>
              </w:rPr>
              <w:t>Formulate a statistical hypothesis regarding an outcome of interest around two groups.</w:t>
            </w:r>
          </w:p>
          <w:p w14:paraId="1B9E1026" w14:textId="7FAD7C32" w:rsidR="00F755F7" w:rsidRPr="00C8258B" w:rsidRDefault="00C8258B" w:rsidP="00C8258B">
            <w:pPr>
              <w:pStyle w:val="TipText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2"/>
                <w:szCs w:val="22"/>
              </w:rPr>
              <w:lastRenderedPageBreak/>
              <w:t>Conduct hypothesis testing and interpr</w:t>
            </w:r>
            <w:r w:rsidRPr="00C8258B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2"/>
                <w:szCs w:val="22"/>
              </w:rPr>
              <w:t>et</w:t>
            </w:r>
            <w:r w:rsidR="00F755F7" w:rsidRPr="00C8258B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2"/>
                <w:szCs w:val="22"/>
              </w:rPr>
              <w:t xml:space="preserve"> the results of a hypothesis test. </w:t>
            </w:r>
          </w:p>
          <w:p w14:paraId="23FB18F5" w14:textId="602A8CC5" w:rsidR="001F7DB2" w:rsidRPr="006E0931" w:rsidRDefault="001F7DB2" w:rsidP="00AF6B40">
            <w:pPr>
              <w:pStyle w:val="TipText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i w:val="0"/>
                <w:iCs w:val="0"/>
                <w:color w:val="000000" w:themeColor="text1"/>
                <w:sz w:val="22"/>
                <w:szCs w:val="22"/>
              </w:rPr>
            </w:pPr>
            <w:r w:rsidRPr="006E0931">
              <w:rPr>
                <w:rFonts w:ascii="Times New Roman" w:hAnsi="Times New Roman" w:cs="Times New Roman"/>
                <w:b/>
                <w:bCs/>
                <w:i w:val="0"/>
                <w:iCs w:val="0"/>
                <w:color w:val="000000" w:themeColor="text1"/>
                <w:sz w:val="22"/>
                <w:szCs w:val="22"/>
              </w:rPr>
              <w:t>Consolidating Analytical Insights</w:t>
            </w:r>
            <w:r w:rsidR="00083745">
              <w:rPr>
                <w:rFonts w:ascii="Times New Roman" w:hAnsi="Times New Roman" w:cs="Times New Roman"/>
                <w:b/>
                <w:bCs/>
                <w:i w:val="0"/>
                <w:iCs w:val="0"/>
                <w:color w:val="000000" w:themeColor="text1"/>
                <w:sz w:val="22"/>
                <w:szCs w:val="22"/>
              </w:rPr>
              <w:t xml:space="preserve"> (deliverable)</w:t>
            </w:r>
          </w:p>
          <w:p w14:paraId="4D1206B0" w14:textId="47201AA3" w:rsidR="00882AE3" w:rsidRDefault="00C8258B" w:rsidP="00882AE3">
            <w:pPr>
              <w:pStyle w:val="TipText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2"/>
                <w:szCs w:val="22"/>
              </w:rPr>
              <w:t>C</w:t>
            </w:r>
            <w:r w:rsidR="00EC3B5A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2"/>
                <w:szCs w:val="22"/>
              </w:rPr>
              <w:t xml:space="preserve">reate an interim report consolidating the findings of analysis. </w:t>
            </w:r>
          </w:p>
          <w:p w14:paraId="40904769" w14:textId="77777777" w:rsidR="000E12BE" w:rsidRPr="006E0931" w:rsidRDefault="000E12BE" w:rsidP="000E12BE">
            <w:pPr>
              <w:pStyle w:val="TipText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  <w:u w:val="single"/>
              </w:rPr>
            </w:pPr>
            <w:r w:rsidRPr="006E093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  <w:u w:val="single"/>
              </w:rPr>
              <w:t>Week 3</w:t>
            </w:r>
          </w:p>
          <w:p w14:paraId="424DD6D1" w14:textId="56C9EA8F" w:rsidR="00AF6B40" w:rsidRPr="006E0931" w:rsidRDefault="008A3E99" w:rsidP="00AF6B40">
            <w:pPr>
              <w:pStyle w:val="TipText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i w:val="0"/>
                <w:iCs w:val="0"/>
                <w:color w:val="000000" w:themeColor="text1"/>
                <w:sz w:val="22"/>
                <w:szCs w:val="22"/>
              </w:rPr>
            </w:pPr>
            <w:r w:rsidRPr="006E0931">
              <w:rPr>
                <w:rFonts w:ascii="Times New Roman" w:hAnsi="Times New Roman" w:cs="Times New Roman"/>
                <w:b/>
                <w:bCs/>
                <w:i w:val="0"/>
                <w:iCs w:val="0"/>
                <w:color w:val="000000" w:themeColor="text1"/>
                <w:sz w:val="22"/>
                <w:szCs w:val="22"/>
              </w:rPr>
              <w:t xml:space="preserve">Intro to Data Visualization </w:t>
            </w:r>
          </w:p>
          <w:p w14:paraId="24ACC2C9" w14:textId="3D898B9A" w:rsidR="00A024FE" w:rsidRDefault="003F17CB" w:rsidP="006C68E9">
            <w:pPr>
              <w:pStyle w:val="TipText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2"/>
                <w:szCs w:val="22"/>
              </w:rPr>
              <w:t xml:space="preserve">Explain how data visualizations can be used. </w:t>
            </w:r>
          </w:p>
          <w:p w14:paraId="6019D4A3" w14:textId="51F22E6D" w:rsidR="003F17CB" w:rsidRDefault="003F17CB" w:rsidP="006C68E9">
            <w:pPr>
              <w:pStyle w:val="TipText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2"/>
                <w:szCs w:val="22"/>
              </w:rPr>
              <w:t>Install Tableau.</w:t>
            </w:r>
          </w:p>
          <w:p w14:paraId="5DDA695B" w14:textId="342B52A7" w:rsidR="008A3E99" w:rsidRPr="006E0931" w:rsidRDefault="008A3E99" w:rsidP="00AF6B40">
            <w:pPr>
              <w:pStyle w:val="TipText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i w:val="0"/>
                <w:iCs w:val="0"/>
                <w:color w:val="000000" w:themeColor="text1"/>
                <w:sz w:val="22"/>
                <w:szCs w:val="22"/>
              </w:rPr>
            </w:pPr>
            <w:r w:rsidRPr="006E0931">
              <w:rPr>
                <w:rFonts w:ascii="Times New Roman" w:hAnsi="Times New Roman" w:cs="Times New Roman"/>
                <w:b/>
                <w:bCs/>
                <w:i w:val="0"/>
                <w:iCs w:val="0"/>
                <w:color w:val="000000" w:themeColor="text1"/>
                <w:sz w:val="22"/>
                <w:szCs w:val="22"/>
              </w:rPr>
              <w:t xml:space="preserve">Visual Design Basics &amp; Tableau </w:t>
            </w:r>
          </w:p>
          <w:p w14:paraId="4EB77B89" w14:textId="58929DEA" w:rsidR="00735513" w:rsidRDefault="003F17CB" w:rsidP="00735513">
            <w:pPr>
              <w:pStyle w:val="TipText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2"/>
                <w:szCs w:val="22"/>
              </w:rPr>
              <w:t xml:space="preserve">Create a data visualization design checklist. </w:t>
            </w:r>
          </w:p>
          <w:p w14:paraId="05EFCB25" w14:textId="0A93AB7D" w:rsidR="003F17CB" w:rsidRDefault="003F17CB" w:rsidP="00735513">
            <w:pPr>
              <w:pStyle w:val="TipText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2"/>
                <w:szCs w:val="22"/>
              </w:rPr>
              <w:t>Explain how the visualizatio</w:t>
            </w:r>
            <w:r w:rsidR="007201B8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2"/>
                <w:szCs w:val="22"/>
              </w:rPr>
              <w:t xml:space="preserve">ns can be improved. </w:t>
            </w:r>
          </w:p>
          <w:p w14:paraId="0AD5AFD8" w14:textId="3F7C3FAE" w:rsidR="007201B8" w:rsidRDefault="007201B8" w:rsidP="00735513">
            <w:pPr>
              <w:pStyle w:val="TipText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2"/>
                <w:szCs w:val="22"/>
              </w:rPr>
              <w:t xml:space="preserve">Connect project data to Tableau. </w:t>
            </w:r>
          </w:p>
          <w:p w14:paraId="34968715" w14:textId="507A224A" w:rsidR="008A3E99" w:rsidRPr="006E0931" w:rsidRDefault="008A3E99" w:rsidP="00AF6B40">
            <w:pPr>
              <w:pStyle w:val="TipText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i w:val="0"/>
                <w:iCs w:val="0"/>
                <w:color w:val="000000" w:themeColor="text1"/>
                <w:sz w:val="22"/>
                <w:szCs w:val="22"/>
              </w:rPr>
            </w:pPr>
            <w:r w:rsidRPr="006E0931">
              <w:rPr>
                <w:rFonts w:ascii="Times New Roman" w:hAnsi="Times New Roman" w:cs="Times New Roman"/>
                <w:b/>
                <w:bCs/>
                <w:i w:val="0"/>
                <w:iCs w:val="0"/>
                <w:color w:val="000000" w:themeColor="text1"/>
                <w:sz w:val="22"/>
                <w:szCs w:val="22"/>
              </w:rPr>
              <w:t xml:space="preserve">Composition &amp; Comparison Charts </w:t>
            </w:r>
          </w:p>
          <w:p w14:paraId="1CEE98ED" w14:textId="70CE116C" w:rsidR="00735513" w:rsidRDefault="007201B8" w:rsidP="00735513">
            <w:pPr>
              <w:pStyle w:val="TipText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2"/>
                <w:szCs w:val="22"/>
              </w:rPr>
              <w:t xml:space="preserve">Create a pie, bar, or column chart, as well as a </w:t>
            </w:r>
            <w:proofErr w:type="spellStart"/>
            <w:r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2"/>
                <w:szCs w:val="22"/>
              </w:rPr>
              <w:t>treemap</w:t>
            </w:r>
            <w:proofErr w:type="spellEnd"/>
            <w:r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2"/>
                <w:szCs w:val="22"/>
              </w:rPr>
              <w:t xml:space="preserve"> in Tableau. </w:t>
            </w:r>
          </w:p>
          <w:p w14:paraId="075AA248" w14:textId="0719B1B5" w:rsidR="00735513" w:rsidRDefault="00543687" w:rsidP="00735513">
            <w:pPr>
              <w:pStyle w:val="TipText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2"/>
                <w:szCs w:val="22"/>
              </w:rPr>
              <w:t>Use your visualization design checklist to design charts.</w:t>
            </w:r>
          </w:p>
          <w:p w14:paraId="3928F080" w14:textId="4EACDACA" w:rsidR="008A3E99" w:rsidRPr="006E0931" w:rsidRDefault="008A3E99" w:rsidP="00AF6B40">
            <w:pPr>
              <w:pStyle w:val="TipText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i w:val="0"/>
                <w:iCs w:val="0"/>
                <w:color w:val="000000" w:themeColor="text1"/>
                <w:sz w:val="22"/>
                <w:szCs w:val="22"/>
              </w:rPr>
            </w:pPr>
            <w:r w:rsidRPr="006E0931">
              <w:rPr>
                <w:rFonts w:ascii="Times New Roman" w:hAnsi="Times New Roman" w:cs="Times New Roman"/>
                <w:b/>
                <w:bCs/>
                <w:i w:val="0"/>
                <w:iCs w:val="0"/>
                <w:color w:val="000000" w:themeColor="text1"/>
                <w:sz w:val="22"/>
                <w:szCs w:val="22"/>
              </w:rPr>
              <w:t xml:space="preserve">Temporal Visualizations &amp; Forecasting </w:t>
            </w:r>
          </w:p>
          <w:p w14:paraId="5D01A2FA" w14:textId="3BF76A8B" w:rsidR="00735513" w:rsidRDefault="00543687" w:rsidP="00735513">
            <w:pPr>
              <w:pStyle w:val="TipText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2"/>
                <w:szCs w:val="22"/>
              </w:rPr>
              <w:t xml:space="preserve">Create a time forecast for a variable and display in Tableau. </w:t>
            </w:r>
          </w:p>
          <w:p w14:paraId="02FC4C37" w14:textId="2CA58CF8" w:rsidR="00735513" w:rsidRDefault="00543687" w:rsidP="00735513">
            <w:pPr>
              <w:pStyle w:val="TipText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2"/>
                <w:szCs w:val="22"/>
              </w:rPr>
              <w:t xml:space="preserve">Use your visualization design checklist to design in chart. </w:t>
            </w:r>
          </w:p>
          <w:p w14:paraId="6C6CA210" w14:textId="076B8197" w:rsidR="008A3E99" w:rsidRPr="006E0931" w:rsidRDefault="008A3E99" w:rsidP="00AF6B40">
            <w:pPr>
              <w:pStyle w:val="TipText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i w:val="0"/>
                <w:iCs w:val="0"/>
                <w:color w:val="000000" w:themeColor="text1"/>
                <w:sz w:val="22"/>
                <w:szCs w:val="22"/>
              </w:rPr>
            </w:pPr>
            <w:r w:rsidRPr="006E0931">
              <w:rPr>
                <w:rFonts w:ascii="Times New Roman" w:hAnsi="Times New Roman" w:cs="Times New Roman"/>
                <w:b/>
                <w:bCs/>
                <w:i w:val="0"/>
                <w:iCs w:val="0"/>
                <w:color w:val="000000" w:themeColor="text1"/>
                <w:sz w:val="22"/>
                <w:szCs w:val="22"/>
              </w:rPr>
              <w:t xml:space="preserve">Statistical Visualizations: Histograms &amp; Box Plots </w:t>
            </w:r>
          </w:p>
          <w:p w14:paraId="20F9F363" w14:textId="3B552D7C" w:rsidR="00735513" w:rsidRDefault="00543687" w:rsidP="00735513">
            <w:pPr>
              <w:pStyle w:val="TipText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2"/>
                <w:szCs w:val="22"/>
              </w:rPr>
              <w:t xml:space="preserve">Create visualizations that look at distribution of a variable. </w:t>
            </w:r>
          </w:p>
          <w:p w14:paraId="198AF4BF" w14:textId="0E172BFA" w:rsidR="00E705D6" w:rsidRDefault="00543687" w:rsidP="00735513">
            <w:pPr>
              <w:pStyle w:val="TipText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2"/>
                <w:szCs w:val="22"/>
              </w:rPr>
              <w:t>Use visualization design checkl</w:t>
            </w:r>
            <w:r w:rsidR="003741DC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2"/>
                <w:szCs w:val="22"/>
              </w:rPr>
              <w:t>ist to design in chart.</w:t>
            </w:r>
          </w:p>
          <w:p w14:paraId="5250FA41" w14:textId="77777777" w:rsidR="009A4654" w:rsidRPr="006E0931" w:rsidRDefault="000E12BE" w:rsidP="000E12BE">
            <w:pPr>
              <w:pStyle w:val="TipText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  <w:u w:val="single"/>
              </w:rPr>
            </w:pPr>
            <w:r w:rsidRPr="006E093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  <w:u w:val="single"/>
              </w:rPr>
              <w:t>Week 4</w:t>
            </w:r>
          </w:p>
          <w:p w14:paraId="72803EF7" w14:textId="77777777" w:rsidR="00AF6B40" w:rsidRPr="006E0931" w:rsidRDefault="008A3E99" w:rsidP="00AF6B40">
            <w:pPr>
              <w:pStyle w:val="TipText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6E0931">
              <w:rPr>
                <w:rFonts w:ascii="Times New Roman" w:hAnsi="Times New Roman" w:cs="Times New Roman"/>
                <w:b/>
                <w:bCs/>
                <w:i w:val="0"/>
                <w:iCs w:val="0"/>
                <w:color w:val="000000" w:themeColor="text1"/>
                <w:sz w:val="22"/>
                <w:szCs w:val="22"/>
              </w:rPr>
              <w:t xml:space="preserve">Statistical Visualizations: Scatterplots &amp; Bubble Charts </w:t>
            </w:r>
          </w:p>
          <w:p w14:paraId="600A6EB9" w14:textId="11074243" w:rsidR="00E705D6" w:rsidRPr="00E705D6" w:rsidRDefault="003741DC" w:rsidP="00E705D6">
            <w:pPr>
              <w:pStyle w:val="TipText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2"/>
                <w:szCs w:val="22"/>
              </w:rPr>
              <w:t>Create visualizations that look at correlation between variables.</w:t>
            </w:r>
          </w:p>
          <w:p w14:paraId="168A1616" w14:textId="48B58C38" w:rsidR="00E705D6" w:rsidRPr="008A3E99" w:rsidRDefault="003741DC" w:rsidP="00E705D6">
            <w:pPr>
              <w:pStyle w:val="TipText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2"/>
                <w:szCs w:val="22"/>
              </w:rPr>
              <w:t xml:space="preserve">Use visualization design checklist to design in chart. </w:t>
            </w:r>
          </w:p>
          <w:p w14:paraId="6CD6D921" w14:textId="77777777" w:rsidR="008A3E99" w:rsidRPr="006E0931" w:rsidRDefault="008A3E99" w:rsidP="00AF6B40">
            <w:pPr>
              <w:pStyle w:val="TipText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6E0931">
              <w:rPr>
                <w:rFonts w:ascii="Times New Roman" w:hAnsi="Times New Roman" w:cs="Times New Roman"/>
                <w:b/>
                <w:bCs/>
                <w:i w:val="0"/>
                <w:iCs w:val="0"/>
                <w:color w:val="000000" w:themeColor="text1"/>
                <w:sz w:val="22"/>
                <w:szCs w:val="22"/>
              </w:rPr>
              <w:t xml:space="preserve">Spatial Analysis </w:t>
            </w:r>
          </w:p>
          <w:p w14:paraId="42587B75" w14:textId="0BC9AD57" w:rsidR="00E705D6" w:rsidRPr="00E705D6" w:rsidRDefault="003741DC" w:rsidP="00E705D6">
            <w:pPr>
              <w:pStyle w:val="TipText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2"/>
                <w:szCs w:val="22"/>
              </w:rPr>
              <w:t xml:space="preserve">Map a variable and justify spatial visualization choice (heat, density, or choropleth). </w:t>
            </w:r>
          </w:p>
          <w:p w14:paraId="5A7DF93E" w14:textId="3634C60A" w:rsidR="00E705D6" w:rsidRPr="008A3E99" w:rsidRDefault="003741DC" w:rsidP="00E705D6">
            <w:pPr>
              <w:pStyle w:val="TipText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2"/>
                <w:szCs w:val="22"/>
              </w:rPr>
              <w:t xml:space="preserve">Use visualization design checklist to design in chart. </w:t>
            </w:r>
          </w:p>
          <w:p w14:paraId="045E720A" w14:textId="77777777" w:rsidR="008A3E99" w:rsidRPr="006E0931" w:rsidRDefault="008A3E99" w:rsidP="00AF6B40">
            <w:pPr>
              <w:pStyle w:val="TipText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6E0931">
              <w:rPr>
                <w:rFonts w:ascii="Times New Roman" w:hAnsi="Times New Roman" w:cs="Times New Roman"/>
                <w:b/>
                <w:bCs/>
                <w:i w:val="0"/>
                <w:iCs w:val="0"/>
                <w:color w:val="000000" w:themeColor="text1"/>
                <w:sz w:val="22"/>
                <w:szCs w:val="22"/>
              </w:rPr>
              <w:t xml:space="preserve">Textual Analysis </w:t>
            </w:r>
          </w:p>
          <w:p w14:paraId="3DC507C6" w14:textId="0CFA2771" w:rsidR="00E705D6" w:rsidRDefault="003741DC" w:rsidP="00E705D6">
            <w:pPr>
              <w:pStyle w:val="TipText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2"/>
                <w:szCs w:val="22"/>
              </w:rPr>
              <w:lastRenderedPageBreak/>
              <w:t xml:space="preserve">Create a word cloud using qualitative data. </w:t>
            </w:r>
          </w:p>
          <w:p w14:paraId="55972985" w14:textId="41D98F27" w:rsidR="003741DC" w:rsidRPr="00E705D6" w:rsidRDefault="003741DC" w:rsidP="00E705D6">
            <w:pPr>
              <w:pStyle w:val="TipText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2"/>
                <w:szCs w:val="22"/>
              </w:rPr>
              <w:t>Use visualization design checklist to design chart.</w:t>
            </w:r>
          </w:p>
          <w:p w14:paraId="33DD97D4" w14:textId="77777777" w:rsidR="008A3E99" w:rsidRPr="006E0931" w:rsidRDefault="008A3E99" w:rsidP="00AF6B40">
            <w:pPr>
              <w:pStyle w:val="TipText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6E0931">
              <w:rPr>
                <w:rFonts w:ascii="Times New Roman" w:hAnsi="Times New Roman" w:cs="Times New Roman"/>
                <w:b/>
                <w:bCs/>
                <w:i w:val="0"/>
                <w:iCs w:val="0"/>
                <w:color w:val="000000" w:themeColor="text1"/>
                <w:sz w:val="22"/>
                <w:szCs w:val="22"/>
              </w:rPr>
              <w:t xml:space="preserve">Storytelling with Data Presentations </w:t>
            </w:r>
          </w:p>
          <w:p w14:paraId="1A697593" w14:textId="16E0C5CE" w:rsidR="00E705D6" w:rsidRPr="003741DC" w:rsidRDefault="003741DC" w:rsidP="00E705D6">
            <w:pPr>
              <w:pStyle w:val="TipText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2"/>
                <w:szCs w:val="22"/>
              </w:rPr>
              <w:t>Create a narrative to communicate research findings and insights in relation to research goals.</w:t>
            </w:r>
          </w:p>
          <w:p w14:paraId="5389010D" w14:textId="0CA55246" w:rsidR="003741DC" w:rsidRPr="008A3E99" w:rsidRDefault="003741DC" w:rsidP="00E705D6">
            <w:pPr>
              <w:pStyle w:val="TipText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2"/>
                <w:szCs w:val="22"/>
              </w:rPr>
              <w:t>Publish analysis as a Tableau Storyboard.</w:t>
            </w:r>
          </w:p>
          <w:p w14:paraId="41308DBD" w14:textId="77777777" w:rsidR="008A3E99" w:rsidRPr="006E0931" w:rsidRDefault="008A3E99" w:rsidP="00AF6B40">
            <w:pPr>
              <w:pStyle w:val="TipText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6E0931">
              <w:rPr>
                <w:rFonts w:ascii="Times New Roman" w:hAnsi="Times New Roman" w:cs="Times New Roman"/>
                <w:b/>
                <w:bCs/>
                <w:i w:val="0"/>
                <w:iCs w:val="0"/>
                <w:color w:val="000000" w:themeColor="text1"/>
                <w:sz w:val="22"/>
                <w:szCs w:val="22"/>
              </w:rPr>
              <w:t xml:space="preserve">Presenting </w:t>
            </w:r>
            <w:r w:rsidR="00A74102" w:rsidRPr="006E0931">
              <w:rPr>
                <w:rFonts w:ascii="Times New Roman" w:hAnsi="Times New Roman" w:cs="Times New Roman"/>
                <w:b/>
                <w:bCs/>
                <w:i w:val="0"/>
                <w:iCs w:val="0"/>
                <w:color w:val="000000" w:themeColor="text1"/>
                <w:sz w:val="22"/>
                <w:szCs w:val="22"/>
              </w:rPr>
              <w:t xml:space="preserve">Findings to Stakeholders (Deliverable) </w:t>
            </w:r>
          </w:p>
          <w:p w14:paraId="3559591B" w14:textId="50BD1CD6" w:rsidR="00281CA1" w:rsidRPr="003741DC" w:rsidRDefault="00281CA1" w:rsidP="003741DC">
            <w:pPr>
              <w:pStyle w:val="TipText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2"/>
                <w:szCs w:val="22"/>
              </w:rPr>
              <w:t>Present a data story</w:t>
            </w:r>
            <w:r w:rsidR="003741DC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2"/>
                <w:szCs w:val="22"/>
              </w:rPr>
              <w:t xml:space="preserve"> by recording a video presentation for stakeholders</w:t>
            </w:r>
            <w:r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2"/>
                <w:szCs w:val="22"/>
              </w:rPr>
              <w:t xml:space="preserve">. </w:t>
            </w:r>
          </w:p>
        </w:tc>
      </w:tr>
    </w:tbl>
    <w:p w14:paraId="72214F88" w14:textId="44A085E2" w:rsidR="003312ED" w:rsidRPr="000E12BE" w:rsidRDefault="000E12BE">
      <w:pPr>
        <w:pStyle w:val="Heading2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 xml:space="preserve">Project Deliverables 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A3AA1" w:rsidRPr="005020D8" w14:paraId="50325933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02F5015B" w14:textId="77777777" w:rsidR="005D4DC9" w:rsidRPr="005020D8" w:rsidRDefault="005D4DC9" w:rsidP="007664E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5020D8">
              <w:rPr>
                <w:rFonts w:ascii="Times New Roman" w:hAnsi="Times New Roman" w:cs="Times New Roman"/>
                <w:noProof/>
                <w:color w:val="000000" w:themeColor="text1"/>
                <w:lang w:eastAsia="en-US"/>
              </w:rPr>
              <mc:AlternateContent>
                <mc:Choice Requires="wpg">
                  <w:drawing>
                    <wp:inline distT="0" distB="0" distL="0" distR="0" wp14:anchorId="6F9C7267" wp14:editId="5FDDDE1D">
                      <wp:extent cx="141605" cy="141605"/>
                      <wp:effectExtent l="0" t="0" r="0" b="0"/>
                      <wp:docPr id="56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57" name="Rectangle 57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" name="Freeform 58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4037DA1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">
                      <v:rect id="Rectangle 57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" fillcolor="#2e74b5 [2404]" stroked="f" strokeweight="0"/>
                      <v:shape id="Freeform 58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0B8074A7" w14:textId="601FEB23" w:rsidR="005D4DC9" w:rsidRDefault="000E12BE" w:rsidP="000E12BE">
            <w:pPr>
              <w:pStyle w:val="TipText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2"/>
                <w:szCs w:val="22"/>
              </w:rPr>
            </w:pPr>
            <w:r w:rsidRPr="006E093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  <w:u w:val="single"/>
              </w:rPr>
              <w:t xml:space="preserve">Week </w:t>
            </w:r>
            <w:r w:rsidRPr="006E093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  <w:u w:val="single"/>
              </w:rPr>
              <w:t>2</w:t>
            </w:r>
            <w:r w:rsidR="00175446" w:rsidRPr="006E093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  <w:u w:val="single"/>
              </w:rPr>
              <w:t>:</w:t>
            </w:r>
            <w:r w:rsidR="00175446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2"/>
                <w:szCs w:val="22"/>
              </w:rPr>
              <w:t xml:space="preserve"> Create an interim report consolidating </w:t>
            </w:r>
            <w:r w:rsidR="00A55D1B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2"/>
                <w:szCs w:val="22"/>
              </w:rPr>
              <w:t xml:space="preserve">analytical findings. </w:t>
            </w:r>
          </w:p>
          <w:p w14:paraId="0C41B7BC" w14:textId="464FF166" w:rsidR="000E12BE" w:rsidRPr="000E12BE" w:rsidRDefault="000E12BE" w:rsidP="000E12BE">
            <w:pPr>
              <w:pStyle w:val="TipText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2"/>
                <w:szCs w:val="22"/>
              </w:rPr>
            </w:pPr>
            <w:r w:rsidRPr="006E093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  <w:u w:val="single"/>
              </w:rPr>
              <w:t>Week 4</w:t>
            </w:r>
            <w:r w:rsidR="00A55D1B" w:rsidRPr="006E093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  <w:u w:val="single"/>
              </w:rPr>
              <w:t>:</w:t>
            </w:r>
            <w:r w:rsidR="00A55D1B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2"/>
                <w:szCs w:val="22"/>
              </w:rPr>
              <w:t xml:space="preserve"> Present data story by recording a video presentation for stakeholders. </w:t>
            </w:r>
          </w:p>
        </w:tc>
      </w:tr>
    </w:tbl>
    <w:p w14:paraId="3694E950" w14:textId="77777777" w:rsidR="003312ED" w:rsidRPr="005020D8" w:rsidRDefault="003312ED">
      <w:pPr>
        <w:rPr>
          <w:rFonts w:ascii="Times New Roman" w:hAnsi="Times New Roman" w:cs="Times New Roman"/>
          <w:color w:val="000000" w:themeColor="text1"/>
        </w:rPr>
      </w:pPr>
    </w:p>
    <w:p w14:paraId="09C76CEB" w14:textId="33BA30D0" w:rsidR="003312ED" w:rsidRPr="000E12BE" w:rsidRDefault="00E00EAE">
      <w:pPr>
        <w:pStyle w:val="Heading2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E12BE">
        <w:rPr>
          <w:rFonts w:ascii="Times New Roman" w:hAnsi="Times New Roman" w:cs="Times New Roman"/>
          <w:color w:val="000000" w:themeColor="text1"/>
          <w:sz w:val="26"/>
          <w:szCs w:val="26"/>
        </w:rPr>
        <w:t>Context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A3AA1" w:rsidRPr="005020D8" w14:paraId="3FA5768F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42AA3875" w14:textId="77777777" w:rsidR="005D4DC9" w:rsidRPr="005020D8" w:rsidRDefault="005D4DC9" w:rsidP="007664E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5020D8">
              <w:rPr>
                <w:rFonts w:ascii="Times New Roman" w:hAnsi="Times New Roman" w:cs="Times New Roman"/>
                <w:noProof/>
                <w:color w:val="000000" w:themeColor="text1"/>
                <w:lang w:eastAsia="en-US"/>
              </w:rPr>
              <mc:AlternateContent>
                <mc:Choice Requires="wpg">
                  <w:drawing>
                    <wp:inline distT="0" distB="0" distL="0" distR="0" wp14:anchorId="5D9EF2BF" wp14:editId="35D37F06">
                      <wp:extent cx="141605" cy="141605"/>
                      <wp:effectExtent l="0" t="0" r="0" b="0"/>
                      <wp:docPr id="59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60" name="Rectangle 60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" name="Freeform 61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15C63E1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ApOlQgAAGE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">
                      <v:rect id="Rectangle 60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" fillcolor="#2e74b5 [2404]" stroked="f" strokeweight="0"/>
                      <v:shape id="Freeform 61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1956C51B" w14:textId="4D85695D" w:rsidR="00A603E2" w:rsidRPr="00A603E2" w:rsidRDefault="000A15D2" w:rsidP="00A603E2">
            <w:pPr>
              <w:pStyle w:val="TipText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A603E2">
              <w:rPr>
                <w:rFonts w:ascii="Times New Roman" w:hAnsi="Times New Roman" w:cs="Times New Roman"/>
                <w:b/>
                <w:bCs/>
                <w:i w:val="0"/>
                <w:iCs w:val="0"/>
                <w:color w:val="000000" w:themeColor="text1"/>
                <w:sz w:val="22"/>
                <w:szCs w:val="22"/>
              </w:rPr>
              <w:t xml:space="preserve">What are the vaccination rates for the flu in each state? </w:t>
            </w:r>
          </w:p>
          <w:p w14:paraId="2275B0BA" w14:textId="2714D8A0" w:rsidR="00A603E2" w:rsidRPr="00A603E2" w:rsidRDefault="00A138DB" w:rsidP="00A603E2">
            <w:pPr>
              <w:pStyle w:val="TipText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i w:val="0"/>
                <w:iCs w:val="0"/>
                <w:color w:val="000000" w:themeColor="text1"/>
                <w:sz w:val="22"/>
                <w:szCs w:val="22"/>
              </w:rPr>
              <w:t xml:space="preserve">According to </w:t>
            </w:r>
            <w:hyperlink r:id="rId7" w:history="1">
              <w:r w:rsidRPr="00D01CFD">
                <w:rPr>
                  <w:rStyle w:val="Hyperlink"/>
                  <w:rFonts w:ascii="Times New Roman" w:hAnsi="Times New Roman" w:cs="Times New Roman"/>
                  <w:b/>
                  <w:bCs/>
                  <w:i w:val="0"/>
                  <w:iCs w:val="0"/>
                  <w:sz w:val="22"/>
                  <w:szCs w:val="22"/>
                </w:rPr>
                <w:t>KFF</w:t>
              </w:r>
            </w:hyperlink>
            <w:r>
              <w:rPr>
                <w:rFonts w:ascii="Times New Roman" w:hAnsi="Times New Roman" w:cs="Times New Roman"/>
                <w:b/>
                <w:bCs/>
                <w:i w:val="0"/>
                <w:iCs w:val="0"/>
                <w:color w:val="000000" w:themeColor="text1"/>
                <w:sz w:val="22"/>
                <w:szCs w:val="22"/>
              </w:rPr>
              <w:t xml:space="preserve">, </w:t>
            </w:r>
            <w:r w:rsidR="00AB2397">
              <w:rPr>
                <w:rFonts w:ascii="Times New Roman" w:hAnsi="Times New Roman" w:cs="Times New Roman"/>
                <w:b/>
                <w:bCs/>
                <w:i w:val="0"/>
                <w:iCs w:val="0"/>
                <w:color w:val="000000" w:themeColor="text1"/>
                <w:sz w:val="22"/>
                <w:szCs w:val="22"/>
              </w:rPr>
              <w:t>the values listed in the table are the flu vaccination rates for each state</w:t>
            </w:r>
            <w:r w:rsidR="00E974E7">
              <w:rPr>
                <w:rFonts w:ascii="Times New Roman" w:hAnsi="Times New Roman" w:cs="Times New Roman"/>
                <w:b/>
                <w:bCs/>
                <w:i w:val="0"/>
                <w:iCs w:val="0"/>
                <w:color w:val="000000" w:themeColor="text1"/>
                <w:sz w:val="22"/>
                <w:szCs w:val="22"/>
              </w:rPr>
              <w:t xml:space="preserve"> in 2020-2021</w:t>
            </w:r>
            <w:r w:rsidR="008E1C07">
              <w:rPr>
                <w:rFonts w:ascii="Times New Roman" w:hAnsi="Times New Roman" w:cs="Times New Roman"/>
                <w:b/>
                <w:bCs/>
                <w:i w:val="0"/>
                <w:iCs w:val="0"/>
                <w:color w:val="000000" w:themeColor="text1"/>
                <w:sz w:val="22"/>
                <w:szCs w:val="22"/>
              </w:rPr>
              <w:t xml:space="preserve"> for anyone older than 6 months. </w:t>
            </w:r>
            <w:r w:rsidR="00AB2397">
              <w:rPr>
                <w:rFonts w:ascii="Times New Roman" w:hAnsi="Times New Roman" w:cs="Times New Roman"/>
                <w:b/>
                <w:bCs/>
                <w:i w:val="0"/>
                <w:iCs w:val="0"/>
                <w:color w:val="000000" w:themeColor="text1"/>
                <w:sz w:val="22"/>
                <w:szCs w:val="22"/>
              </w:rPr>
              <w:t xml:space="preserve"> </w:t>
            </w:r>
          </w:p>
          <w:p w14:paraId="190CDA92" w14:textId="7DA8B11C" w:rsidR="00504542" w:rsidRPr="00835586" w:rsidRDefault="000A15D2" w:rsidP="00835586">
            <w:pPr>
              <w:pStyle w:val="TipText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A603E2">
              <w:rPr>
                <w:rFonts w:ascii="Times New Roman" w:hAnsi="Times New Roman" w:cs="Times New Roman"/>
                <w:b/>
                <w:bCs/>
                <w:i w:val="0"/>
                <w:iCs w:val="0"/>
                <w:color w:val="000000" w:themeColor="text1"/>
                <w:sz w:val="22"/>
                <w:szCs w:val="22"/>
              </w:rPr>
              <w:t xml:space="preserve">How does each state raise awareness about the </w:t>
            </w:r>
            <w:r w:rsidR="00A603E2" w:rsidRPr="00A603E2">
              <w:rPr>
                <w:rFonts w:ascii="Times New Roman" w:hAnsi="Times New Roman" w:cs="Times New Roman"/>
                <w:b/>
                <w:bCs/>
                <w:i w:val="0"/>
                <w:iCs w:val="0"/>
                <w:color w:val="000000" w:themeColor="text1"/>
                <w:sz w:val="22"/>
                <w:szCs w:val="22"/>
              </w:rPr>
              <w:t>flu season and flu shots?</w:t>
            </w:r>
          </w:p>
          <w:p w14:paraId="1744A61D" w14:textId="38AE3A73" w:rsidR="00A603E2" w:rsidRPr="00835586" w:rsidRDefault="00A603E2" w:rsidP="00835586">
            <w:pPr>
              <w:pStyle w:val="TipText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A603E2">
              <w:rPr>
                <w:rFonts w:ascii="Times New Roman" w:hAnsi="Times New Roman" w:cs="Times New Roman"/>
                <w:b/>
                <w:bCs/>
                <w:i w:val="0"/>
                <w:iCs w:val="0"/>
                <w:color w:val="000000" w:themeColor="text1"/>
                <w:sz w:val="22"/>
                <w:szCs w:val="22"/>
              </w:rPr>
              <w:t>How many medical staff are available at hospitals/clinics per state?</w:t>
            </w:r>
            <w:r>
              <w:rPr>
                <w:rFonts w:ascii="Times New Roman" w:hAnsi="Times New Roman" w:cs="Times New Roman"/>
                <w:b/>
                <w:bCs/>
                <w:i w:val="0"/>
                <w:iCs w:val="0"/>
                <w:color w:val="000000" w:themeColor="text1"/>
                <w:sz w:val="22"/>
                <w:szCs w:val="22"/>
              </w:rPr>
              <w:t xml:space="preserve"> </w:t>
            </w:r>
          </w:p>
        </w:tc>
      </w:tr>
    </w:tbl>
    <w:p w14:paraId="49C2257D" w14:textId="77777777" w:rsidR="003312ED" w:rsidRPr="005020D8" w:rsidRDefault="003312ED">
      <w:pPr>
        <w:rPr>
          <w:rFonts w:ascii="Times New Roman" w:hAnsi="Times New Roman" w:cs="Times New Roman"/>
          <w:color w:val="000000" w:themeColor="text1"/>
        </w:rPr>
      </w:pPr>
    </w:p>
    <w:p w14:paraId="38250893" w14:textId="6F551876" w:rsidR="003312ED" w:rsidRPr="000E12BE" w:rsidRDefault="00E00EAE">
      <w:pPr>
        <w:pStyle w:val="Heading2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E12B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Possible Hypotheses 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A3AA1" w:rsidRPr="005020D8" w14:paraId="68C61122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7FC6B2E9" w14:textId="77777777" w:rsidR="005D4DC9" w:rsidRPr="005020D8" w:rsidRDefault="005D4DC9" w:rsidP="007664E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5020D8">
              <w:rPr>
                <w:rFonts w:ascii="Times New Roman" w:hAnsi="Times New Roman" w:cs="Times New Roman"/>
                <w:noProof/>
                <w:color w:val="000000" w:themeColor="text1"/>
                <w:lang w:eastAsia="en-US"/>
              </w:rPr>
              <mc:AlternateContent>
                <mc:Choice Requires="wpg">
                  <w:drawing>
                    <wp:inline distT="0" distB="0" distL="0" distR="0" wp14:anchorId="0DBCE9C4" wp14:editId="2360BCDA">
                      <wp:extent cx="141605" cy="141605"/>
                      <wp:effectExtent l="0" t="0" r="0" b="0"/>
                      <wp:docPr id="62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63" name="Rectangle 63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" name="Freeform 64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18E61D1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C9RlwgAAGE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">
                      <v:rect id="Rectangle 63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" fillcolor="#2e74b5 [2404]" stroked="f" strokeweight="0"/>
                      <v:shape id="Freeform 64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47F06049" w14:textId="4E8A14D9" w:rsidR="009E1C32" w:rsidRDefault="009E1C32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2"/>
                <w:szCs w:val="22"/>
              </w:rPr>
            </w:pPr>
            <w:r w:rsidRPr="000F3799">
              <w:rPr>
                <w:rFonts w:ascii="Times New Roman" w:hAnsi="Times New Roman" w:cs="Times New Roman"/>
                <w:b/>
                <w:bCs/>
                <w:i w:val="0"/>
                <w:iCs w:val="0"/>
                <w:color w:val="000000" w:themeColor="text1"/>
                <w:sz w:val="22"/>
                <w:szCs w:val="22"/>
                <w:u w:val="single"/>
              </w:rPr>
              <w:t>Motivation:</w:t>
            </w:r>
            <w:r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2"/>
                <w:szCs w:val="22"/>
              </w:rPr>
              <w:t xml:space="preserve"> </w:t>
            </w:r>
            <w:r w:rsidR="00DF365D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2"/>
                <w:szCs w:val="22"/>
              </w:rPr>
              <w:t xml:space="preserve">The United States has an influenza season where more people than usual suffer from the flu. Some people, </w:t>
            </w:r>
            <w:r w:rsidR="00DD5602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2"/>
                <w:szCs w:val="22"/>
              </w:rPr>
              <w:t>particularly</w:t>
            </w:r>
            <w:r w:rsidR="00DF365D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2"/>
                <w:szCs w:val="22"/>
              </w:rPr>
              <w:t xml:space="preserve"> those in vulnerable populations, develop serious complications</w:t>
            </w:r>
            <w:r w:rsidR="00DD5602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2"/>
                <w:szCs w:val="22"/>
              </w:rPr>
              <w:t xml:space="preserve"> and end up in the hospital. Hospitals and clinics need additional staff to adequately treat these extra patients. The medical staffing agency provides this temporary staff. </w:t>
            </w:r>
          </w:p>
          <w:p w14:paraId="56D0881B" w14:textId="11F08CB2" w:rsidR="009E1C32" w:rsidRDefault="009E1C32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2"/>
                <w:szCs w:val="22"/>
              </w:rPr>
            </w:pPr>
            <w:r w:rsidRPr="000F3799">
              <w:rPr>
                <w:rFonts w:ascii="Times New Roman" w:hAnsi="Times New Roman" w:cs="Times New Roman"/>
                <w:b/>
                <w:bCs/>
                <w:i w:val="0"/>
                <w:iCs w:val="0"/>
                <w:color w:val="000000" w:themeColor="text1"/>
                <w:sz w:val="22"/>
                <w:szCs w:val="22"/>
                <w:u w:val="single"/>
              </w:rPr>
              <w:t>Objective:</w:t>
            </w:r>
            <w:r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2"/>
                <w:szCs w:val="22"/>
              </w:rPr>
              <w:t xml:space="preserve"> </w:t>
            </w:r>
            <w:r w:rsidR="00DD5602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2"/>
                <w:szCs w:val="22"/>
              </w:rPr>
              <w:t xml:space="preserve">Determine when to send staff, and how many, to each state. </w:t>
            </w:r>
          </w:p>
          <w:p w14:paraId="58973C86" w14:textId="19694C32" w:rsidR="009E1C32" w:rsidRDefault="009E1C32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2"/>
                <w:szCs w:val="22"/>
              </w:rPr>
            </w:pPr>
            <w:r w:rsidRPr="000F3799">
              <w:rPr>
                <w:rFonts w:ascii="Times New Roman" w:hAnsi="Times New Roman" w:cs="Times New Roman"/>
                <w:b/>
                <w:bCs/>
                <w:i w:val="0"/>
                <w:iCs w:val="0"/>
                <w:color w:val="000000" w:themeColor="text1"/>
                <w:sz w:val="22"/>
                <w:szCs w:val="22"/>
                <w:u w:val="single"/>
              </w:rPr>
              <w:t>Scope:</w:t>
            </w:r>
            <w:r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2"/>
                <w:szCs w:val="22"/>
              </w:rPr>
              <w:t xml:space="preserve"> </w:t>
            </w:r>
            <w:r w:rsidR="00DD5602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2"/>
                <w:szCs w:val="22"/>
              </w:rPr>
              <w:t xml:space="preserve">The agency covers all hospitals in each of the 50 states of the United States, and the project </w:t>
            </w:r>
            <w:r w:rsidR="000F3799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2"/>
                <w:szCs w:val="22"/>
              </w:rPr>
              <w:t xml:space="preserve">will plan for the upcoming flu season. </w:t>
            </w:r>
          </w:p>
          <w:p w14:paraId="17DFB4CA" w14:textId="2902FAA7" w:rsidR="005D4DC9" w:rsidRDefault="00EF3473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2"/>
                <w:szCs w:val="22"/>
              </w:rPr>
            </w:pPr>
            <w:r w:rsidRPr="00EF3473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2"/>
                <w:szCs w:val="22"/>
              </w:rPr>
              <w:lastRenderedPageBreak/>
              <w:t>1.</w:t>
            </w:r>
            <w:r w:rsidR="009E1C32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2"/>
                <w:szCs w:val="22"/>
              </w:rPr>
              <w:t xml:space="preserve"> </w:t>
            </w:r>
            <w:r w:rsidR="006E0931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2"/>
                <w:szCs w:val="22"/>
              </w:rPr>
              <w:t xml:space="preserve">If </w:t>
            </w:r>
            <w:r w:rsidR="008B10E6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2"/>
                <w:szCs w:val="22"/>
              </w:rPr>
              <w:t xml:space="preserve">more </w:t>
            </w:r>
            <w:r w:rsidR="005A2DC4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2"/>
                <w:szCs w:val="22"/>
              </w:rPr>
              <w:t xml:space="preserve">people </w:t>
            </w:r>
            <w:r w:rsidR="00156937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2"/>
                <w:szCs w:val="22"/>
              </w:rPr>
              <w:t>aged</w:t>
            </w:r>
            <w:r w:rsidR="003066E9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2"/>
                <w:szCs w:val="22"/>
              </w:rPr>
              <w:t xml:space="preserve"> 65 &amp; older (elderly population) were to receive the flu vaccine, then the mortality rate will be lower </w:t>
            </w:r>
            <w:r w:rsidR="000F41A0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2"/>
                <w:szCs w:val="22"/>
              </w:rPr>
              <w:t>for</w:t>
            </w:r>
            <w:r w:rsidR="003066E9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2"/>
                <w:szCs w:val="22"/>
              </w:rPr>
              <w:t xml:space="preserve"> th</w:t>
            </w:r>
            <w:r w:rsidR="000F41A0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2"/>
                <w:szCs w:val="22"/>
              </w:rPr>
              <w:t>is</w:t>
            </w:r>
            <w:r w:rsidR="003066E9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2"/>
                <w:szCs w:val="22"/>
              </w:rPr>
              <w:t xml:space="preserve"> populations. </w:t>
            </w:r>
          </w:p>
          <w:p w14:paraId="788A57DE" w14:textId="07C9635B" w:rsidR="009249A6" w:rsidRDefault="00EF3473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2"/>
                <w:szCs w:val="22"/>
              </w:rPr>
              <w:t xml:space="preserve">2. </w:t>
            </w:r>
            <w:r w:rsidR="00CD0032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2"/>
                <w:szCs w:val="22"/>
              </w:rPr>
              <w:t xml:space="preserve">If a patient is an elder (age 65 years or older), then </w:t>
            </w:r>
            <w:r w:rsidR="009249A6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2"/>
                <w:szCs w:val="22"/>
              </w:rPr>
              <w:t xml:space="preserve">the risk of mortality will be higher. </w:t>
            </w:r>
          </w:p>
          <w:p w14:paraId="12D05B47" w14:textId="5E00B7D5" w:rsidR="00F67067" w:rsidRDefault="00F67067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2"/>
                <w:szCs w:val="22"/>
              </w:rPr>
              <w:t xml:space="preserve">3. If younger and </w:t>
            </w:r>
            <w:r w:rsidR="00F70F22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2"/>
                <w:szCs w:val="22"/>
              </w:rPr>
              <w:t>middle-aged</w:t>
            </w:r>
            <w:r w:rsidR="009D481D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2"/>
                <w:szCs w:val="22"/>
              </w:rPr>
              <w:t xml:space="preserve"> people receive the flu vaccine, the</w:t>
            </w:r>
            <w:r w:rsidR="00CF1F68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2"/>
                <w:szCs w:val="22"/>
              </w:rPr>
              <w:t xml:space="preserve"> </w:t>
            </w:r>
            <w:r w:rsidR="001B4D9D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2"/>
                <w:szCs w:val="22"/>
              </w:rPr>
              <w:t>transmission</w:t>
            </w:r>
            <w:r w:rsidR="006931FE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2"/>
                <w:szCs w:val="22"/>
              </w:rPr>
              <w:t xml:space="preserve"> rate will be low.</w:t>
            </w:r>
          </w:p>
          <w:p w14:paraId="04CA87BD" w14:textId="3CA23D12" w:rsidR="00EF3473" w:rsidRPr="00EF3473" w:rsidRDefault="00F70F22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2"/>
                <w:szCs w:val="22"/>
              </w:rPr>
              <w:t>4</w:t>
            </w:r>
            <w:r w:rsidR="009249A6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2"/>
                <w:szCs w:val="22"/>
              </w:rPr>
              <w:t xml:space="preserve">. </w:t>
            </w:r>
            <w:r w:rsidR="009249A6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2"/>
                <w:szCs w:val="22"/>
              </w:rPr>
              <w:t>If a state has higher proportion of vulnerable populations, then more medical staff will be required.</w:t>
            </w:r>
          </w:p>
        </w:tc>
      </w:tr>
    </w:tbl>
    <w:p w14:paraId="118C3D64" w14:textId="77777777" w:rsidR="003312ED" w:rsidRPr="005020D8" w:rsidRDefault="003312ED">
      <w:pPr>
        <w:rPr>
          <w:rFonts w:ascii="Times New Roman" w:hAnsi="Times New Roman" w:cs="Times New Roman"/>
          <w:color w:val="000000" w:themeColor="text1"/>
        </w:rPr>
      </w:pPr>
    </w:p>
    <w:p w14:paraId="4C1BD85B" w14:textId="7C4EDEFE" w:rsidR="003312ED" w:rsidRPr="000E12BE" w:rsidRDefault="00E00EAE">
      <w:pPr>
        <w:pStyle w:val="Heading2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E12B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Data </w:t>
      </w:r>
      <w:r w:rsidR="00EF3473" w:rsidRPr="000E12BE">
        <w:rPr>
          <w:rFonts w:ascii="Times New Roman" w:hAnsi="Times New Roman" w:cs="Times New Roman"/>
          <w:color w:val="000000" w:themeColor="text1"/>
          <w:sz w:val="26"/>
          <w:szCs w:val="26"/>
        </w:rPr>
        <w:t>Wishlist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A3AA1" w:rsidRPr="005020D8" w14:paraId="5A198668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6347E948" w14:textId="77777777" w:rsidR="005D4DC9" w:rsidRPr="005020D8" w:rsidRDefault="005D4DC9" w:rsidP="007664E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5020D8">
              <w:rPr>
                <w:rFonts w:ascii="Times New Roman" w:hAnsi="Times New Roman" w:cs="Times New Roman"/>
                <w:noProof/>
                <w:color w:val="000000" w:themeColor="text1"/>
                <w:lang w:eastAsia="en-US"/>
              </w:rPr>
              <mc:AlternateContent>
                <mc:Choice Requires="wpg">
                  <w:drawing>
                    <wp:inline distT="0" distB="0" distL="0" distR="0" wp14:anchorId="5139B6F5" wp14:editId="2E2CC4F3">
                      <wp:extent cx="141605" cy="141605"/>
                      <wp:effectExtent l="0" t="0" r="0" b="0"/>
                      <wp:docPr id="65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66" name="Rectangle 66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" name="Freeform 67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726C03A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o1ClwgAAGE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">
                      <v:rect id="Rectangle 66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" fillcolor="#2e74b5 [2404]" stroked="f" strokeweight="0"/>
                      <v:shape id="Freeform 67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2FDA05DE" w14:textId="02A819B6" w:rsidR="00B07A40" w:rsidRDefault="00B07A40" w:rsidP="00EF3473">
            <w:pPr>
              <w:pStyle w:val="TipText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2"/>
                <w:szCs w:val="22"/>
              </w:rPr>
              <w:t xml:space="preserve">Age populations data </w:t>
            </w:r>
            <w:r w:rsidR="00747308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2"/>
                <w:szCs w:val="22"/>
              </w:rPr>
              <w:t>of each state</w:t>
            </w:r>
          </w:p>
          <w:p w14:paraId="0D5C6A0A" w14:textId="2B59D200" w:rsidR="005D4DC9" w:rsidRDefault="00215308" w:rsidP="00EF3473">
            <w:pPr>
              <w:pStyle w:val="TipText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2"/>
                <w:szCs w:val="22"/>
              </w:rPr>
              <w:t xml:space="preserve">Vaccination rates of each state </w:t>
            </w:r>
            <w:r w:rsidR="003D506E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2"/>
                <w:szCs w:val="22"/>
              </w:rPr>
              <w:t>broken down by</w:t>
            </w:r>
            <w:r w:rsidR="00DC42E0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2"/>
                <w:szCs w:val="22"/>
              </w:rPr>
              <w:t xml:space="preserve"> age groups</w:t>
            </w:r>
            <w:r w:rsidR="003D506E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2"/>
                <w:szCs w:val="22"/>
              </w:rPr>
              <w:t xml:space="preserve"> </w:t>
            </w:r>
          </w:p>
          <w:p w14:paraId="14C3A88D" w14:textId="492763E5" w:rsidR="00215308" w:rsidRDefault="00215308" w:rsidP="00215308">
            <w:pPr>
              <w:pStyle w:val="TipText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2"/>
                <w:szCs w:val="22"/>
              </w:rPr>
              <w:t xml:space="preserve">Mortality rates of each state </w:t>
            </w:r>
            <w:r w:rsidR="003D506E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2"/>
                <w:szCs w:val="22"/>
              </w:rPr>
              <w:t>broken down by</w:t>
            </w:r>
            <w:r w:rsidR="00DC42E0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2"/>
                <w:szCs w:val="22"/>
              </w:rPr>
              <w:t xml:space="preserve"> age groups </w:t>
            </w:r>
          </w:p>
          <w:p w14:paraId="7F78BDF1" w14:textId="14470607" w:rsidR="002B38F1" w:rsidRDefault="002B38F1" w:rsidP="00215308">
            <w:pPr>
              <w:pStyle w:val="TipText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2"/>
                <w:szCs w:val="22"/>
              </w:rPr>
              <w:t xml:space="preserve">Mortality rate of flu patients </w:t>
            </w:r>
            <w:r w:rsidR="004743BD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2"/>
                <w:szCs w:val="22"/>
              </w:rPr>
              <w:t>with vaccination status of each state</w:t>
            </w:r>
          </w:p>
          <w:p w14:paraId="36A3C935" w14:textId="77777777" w:rsidR="00215308" w:rsidRDefault="00251396" w:rsidP="00215308">
            <w:pPr>
              <w:pStyle w:val="TipText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2"/>
                <w:szCs w:val="22"/>
              </w:rPr>
              <w:t xml:space="preserve">Percentage of hospitalizations due to flu of each state </w:t>
            </w:r>
          </w:p>
          <w:p w14:paraId="58CD6145" w14:textId="2F3B8508" w:rsidR="00251396" w:rsidRPr="00215308" w:rsidRDefault="00747308" w:rsidP="00215308">
            <w:pPr>
              <w:pStyle w:val="TipText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2"/>
                <w:szCs w:val="22"/>
              </w:rPr>
              <w:t xml:space="preserve">Current </w:t>
            </w:r>
            <w:r w:rsidR="00ED31BA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2"/>
                <w:szCs w:val="22"/>
              </w:rPr>
              <w:t xml:space="preserve">hospital and clinic staffing </w:t>
            </w:r>
            <w:r w:rsidR="005A2510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2"/>
                <w:szCs w:val="22"/>
              </w:rPr>
              <w:t>of each state</w:t>
            </w:r>
          </w:p>
        </w:tc>
      </w:tr>
    </w:tbl>
    <w:p w14:paraId="204624AA" w14:textId="77777777" w:rsidR="003312ED" w:rsidRPr="005020D8" w:rsidRDefault="003312ED">
      <w:pPr>
        <w:rPr>
          <w:rFonts w:ascii="Times New Roman" w:hAnsi="Times New Roman" w:cs="Times New Roman"/>
          <w:color w:val="000000" w:themeColor="text1"/>
        </w:rPr>
      </w:pPr>
    </w:p>
    <w:sectPr w:rsidR="003312ED" w:rsidRPr="005020D8">
      <w:footerReference w:type="default" r:id="rId8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9CE4AB" w14:textId="77777777" w:rsidR="00E00EAE" w:rsidRDefault="00E00EAE">
      <w:pPr>
        <w:spacing w:after="0" w:line="240" w:lineRule="auto"/>
      </w:pPr>
      <w:r>
        <w:separator/>
      </w:r>
    </w:p>
  </w:endnote>
  <w:endnote w:type="continuationSeparator" w:id="0">
    <w:p w14:paraId="0E2BC1F7" w14:textId="77777777" w:rsidR="00E00EAE" w:rsidRDefault="00E00E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CAAEF" w14:textId="77777777" w:rsidR="001E042A" w:rsidRDefault="001E042A" w:rsidP="001E042A">
    <w:pPr>
      <w:pStyle w:val="Footer"/>
    </w:pPr>
    <w:r w:rsidRPr="001E042A">
      <w:fldChar w:fldCharType="begin"/>
    </w:r>
    <w:r w:rsidRPr="001E042A">
      <w:instrText xml:space="preserve"> PAGE   \* MERGEFORMAT </w:instrText>
    </w:r>
    <w:r w:rsidRPr="001E042A">
      <w:fldChar w:fldCharType="separate"/>
    </w:r>
    <w:r w:rsidR="00D57E3E">
      <w:t>1</w:t>
    </w:r>
    <w:r w:rsidRPr="001E042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C78C61" w14:textId="77777777" w:rsidR="00E00EAE" w:rsidRDefault="00E00EAE">
      <w:pPr>
        <w:spacing w:after="0" w:line="240" w:lineRule="auto"/>
      </w:pPr>
      <w:r>
        <w:separator/>
      </w:r>
    </w:p>
  </w:footnote>
  <w:footnote w:type="continuationSeparator" w:id="0">
    <w:p w14:paraId="70A2514F" w14:textId="77777777" w:rsidR="00E00EAE" w:rsidRDefault="00E00E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A24C16A"/>
    <w:lvl w:ilvl="0">
      <w:start w:val="1"/>
      <w:numFmt w:val="decimal"/>
      <w:lvlText w:val="%1."/>
      <w:lvlJc w:val="left"/>
      <w:pPr>
        <w:tabs>
          <w:tab w:val="num" w:pos="1762"/>
        </w:tabs>
        <w:ind w:left="1762" w:hanging="360"/>
      </w:pPr>
    </w:lvl>
  </w:abstractNum>
  <w:abstractNum w:abstractNumId="1" w15:restartNumberingAfterBreak="0">
    <w:nsid w:val="FFFFFF7D"/>
    <w:multiLevelType w:val="singleLevel"/>
    <w:tmpl w:val="F53210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7C49E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2E0BE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54207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7AAA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1E90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8A6F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7877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73661"/>
    <w:multiLevelType w:val="hybridMultilevel"/>
    <w:tmpl w:val="A6102A8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B7E09F9"/>
    <w:multiLevelType w:val="hybridMultilevel"/>
    <w:tmpl w:val="B18AA406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132108EF"/>
    <w:multiLevelType w:val="hybridMultilevel"/>
    <w:tmpl w:val="EEDC078A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190D4835"/>
    <w:multiLevelType w:val="hybridMultilevel"/>
    <w:tmpl w:val="535209F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F6D4F0D"/>
    <w:multiLevelType w:val="hybridMultilevel"/>
    <w:tmpl w:val="CA863230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282E1E02"/>
    <w:multiLevelType w:val="hybridMultilevel"/>
    <w:tmpl w:val="20A838D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A070D47"/>
    <w:multiLevelType w:val="hybridMultilevel"/>
    <w:tmpl w:val="2CCAAC4E"/>
    <w:lvl w:ilvl="0" w:tplc="4EF68CE6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AB0640B"/>
    <w:multiLevelType w:val="hybridMultilevel"/>
    <w:tmpl w:val="AD063C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C5B57DB"/>
    <w:multiLevelType w:val="hybridMultilevel"/>
    <w:tmpl w:val="AC1411C4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2D443813"/>
    <w:multiLevelType w:val="hybridMultilevel"/>
    <w:tmpl w:val="4FA0FED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99529C8"/>
    <w:multiLevelType w:val="hybridMultilevel"/>
    <w:tmpl w:val="381E532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F787987"/>
    <w:multiLevelType w:val="multilevel"/>
    <w:tmpl w:val="DBDC051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2E74B5" w:themeColor="accent1" w:themeShade="BF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2E74B5" w:themeColor="accent1" w:themeShade="BF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  <w:color w:val="2E74B5" w:themeColor="accent1" w:themeShade="BF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color w:val="2E74B5" w:themeColor="accent1" w:themeShade="BF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  <w:color w:val="2E74B5" w:themeColor="accent1" w:themeShade="BF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  <w:color w:val="2E74B5" w:themeColor="accent1" w:themeShade="BF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color w:val="2E74B5" w:themeColor="accent1" w:themeShade="BF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color w:val="2E74B5" w:themeColor="accent1" w:themeShade="BF"/>
      </w:rPr>
    </w:lvl>
    <w:lvl w:ilvl="8">
      <w:start w:val="1"/>
      <w:numFmt w:val="decimal"/>
      <w:lvlText w:val="%9."/>
      <w:lvlJc w:val="right"/>
      <w:pPr>
        <w:ind w:left="6480" w:hanging="180"/>
      </w:pPr>
      <w:rPr>
        <w:rFonts w:hint="default"/>
        <w:color w:val="2E74B5" w:themeColor="accent1" w:themeShade="BF"/>
      </w:rPr>
    </w:lvl>
  </w:abstractNum>
  <w:abstractNum w:abstractNumId="23" w15:restartNumberingAfterBreak="0">
    <w:nsid w:val="4FB80B4A"/>
    <w:multiLevelType w:val="hybridMultilevel"/>
    <w:tmpl w:val="B54A5B6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20550E5"/>
    <w:multiLevelType w:val="hybridMultilevel"/>
    <w:tmpl w:val="3FCE367A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5384455C"/>
    <w:multiLevelType w:val="hybridMultilevel"/>
    <w:tmpl w:val="153C09F4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5E6479E6"/>
    <w:multiLevelType w:val="hybridMultilevel"/>
    <w:tmpl w:val="28B4EE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57E5D71"/>
    <w:multiLevelType w:val="multilevel"/>
    <w:tmpl w:val="5F92E4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E74B5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E74B5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E74B5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E74B5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E74B5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E74B5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E74B5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E74B5" w:themeColor="accent1" w:themeShade="BF"/>
      </w:rPr>
    </w:lvl>
  </w:abstractNum>
  <w:abstractNum w:abstractNumId="28" w15:restartNumberingAfterBreak="0">
    <w:nsid w:val="6A3A099C"/>
    <w:multiLevelType w:val="hybridMultilevel"/>
    <w:tmpl w:val="09600E70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6DE2355A"/>
    <w:multiLevelType w:val="hybridMultilevel"/>
    <w:tmpl w:val="F8CE8842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70077E8F"/>
    <w:multiLevelType w:val="hybridMultilevel"/>
    <w:tmpl w:val="FC2E023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46A67A9"/>
    <w:multiLevelType w:val="hybridMultilevel"/>
    <w:tmpl w:val="24FC4DA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469789649">
    <w:abstractNumId w:val="9"/>
  </w:num>
  <w:num w:numId="2" w16cid:durableId="2069839037">
    <w:abstractNumId w:val="27"/>
  </w:num>
  <w:num w:numId="3" w16cid:durableId="710153606">
    <w:abstractNumId w:val="27"/>
    <w:lvlOverride w:ilvl="0">
      <w:startOverride w:val="1"/>
    </w:lvlOverride>
  </w:num>
  <w:num w:numId="4" w16cid:durableId="143934518">
    <w:abstractNumId w:val="11"/>
  </w:num>
  <w:num w:numId="5" w16cid:durableId="1980648742">
    <w:abstractNumId w:val="7"/>
  </w:num>
  <w:num w:numId="6" w16cid:durableId="1729114368">
    <w:abstractNumId w:val="6"/>
  </w:num>
  <w:num w:numId="7" w16cid:durableId="1335186983">
    <w:abstractNumId w:val="5"/>
  </w:num>
  <w:num w:numId="8" w16cid:durableId="498278303">
    <w:abstractNumId w:val="4"/>
  </w:num>
  <w:num w:numId="9" w16cid:durableId="1041587978">
    <w:abstractNumId w:val="8"/>
  </w:num>
  <w:num w:numId="10" w16cid:durableId="2041776099">
    <w:abstractNumId w:val="3"/>
  </w:num>
  <w:num w:numId="11" w16cid:durableId="697895050">
    <w:abstractNumId w:val="2"/>
  </w:num>
  <w:num w:numId="12" w16cid:durableId="585190977">
    <w:abstractNumId w:val="1"/>
  </w:num>
  <w:num w:numId="13" w16cid:durableId="185366821">
    <w:abstractNumId w:val="0"/>
  </w:num>
  <w:num w:numId="14" w16cid:durableId="2556459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50421043">
    <w:abstractNumId w:val="22"/>
  </w:num>
  <w:num w:numId="16" w16cid:durableId="1518694198">
    <w:abstractNumId w:val="21"/>
  </w:num>
  <w:num w:numId="17" w16cid:durableId="761147998">
    <w:abstractNumId w:val="30"/>
  </w:num>
  <w:num w:numId="18" w16cid:durableId="706611772">
    <w:abstractNumId w:val="23"/>
  </w:num>
  <w:num w:numId="19" w16cid:durableId="1175731825">
    <w:abstractNumId w:val="17"/>
  </w:num>
  <w:num w:numId="20" w16cid:durableId="2062628657">
    <w:abstractNumId w:val="16"/>
  </w:num>
  <w:num w:numId="21" w16cid:durableId="1955482415">
    <w:abstractNumId w:val="14"/>
  </w:num>
  <w:num w:numId="22" w16cid:durableId="1264723653">
    <w:abstractNumId w:val="10"/>
  </w:num>
  <w:num w:numId="23" w16cid:durableId="372123102">
    <w:abstractNumId w:val="26"/>
  </w:num>
  <w:num w:numId="24" w16cid:durableId="452135059">
    <w:abstractNumId w:val="18"/>
  </w:num>
  <w:num w:numId="25" w16cid:durableId="2082633887">
    <w:abstractNumId w:val="20"/>
  </w:num>
  <w:num w:numId="26" w16cid:durableId="445000553">
    <w:abstractNumId w:val="13"/>
  </w:num>
  <w:num w:numId="27" w16cid:durableId="1401752258">
    <w:abstractNumId w:val="28"/>
  </w:num>
  <w:num w:numId="28" w16cid:durableId="968973519">
    <w:abstractNumId w:val="19"/>
  </w:num>
  <w:num w:numId="29" w16cid:durableId="1285572825">
    <w:abstractNumId w:val="31"/>
  </w:num>
  <w:num w:numId="30" w16cid:durableId="1843356098">
    <w:abstractNumId w:val="15"/>
  </w:num>
  <w:num w:numId="31" w16cid:durableId="423377286">
    <w:abstractNumId w:val="12"/>
  </w:num>
  <w:num w:numId="32" w16cid:durableId="2138064542">
    <w:abstractNumId w:val="29"/>
  </w:num>
  <w:num w:numId="33" w16cid:durableId="1438254682">
    <w:abstractNumId w:val="24"/>
  </w:num>
  <w:num w:numId="34" w16cid:durableId="68960129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EAE"/>
    <w:rsid w:val="000521DD"/>
    <w:rsid w:val="00053441"/>
    <w:rsid w:val="00083745"/>
    <w:rsid w:val="00083B37"/>
    <w:rsid w:val="000906F9"/>
    <w:rsid w:val="000A0612"/>
    <w:rsid w:val="000A15D2"/>
    <w:rsid w:val="000A6BCD"/>
    <w:rsid w:val="000A7CAB"/>
    <w:rsid w:val="000D6C8E"/>
    <w:rsid w:val="000E12BE"/>
    <w:rsid w:val="000F3799"/>
    <w:rsid w:val="000F41A0"/>
    <w:rsid w:val="00107557"/>
    <w:rsid w:val="00126202"/>
    <w:rsid w:val="0015595C"/>
    <w:rsid w:val="00156937"/>
    <w:rsid w:val="0016530A"/>
    <w:rsid w:val="00172A2C"/>
    <w:rsid w:val="00175446"/>
    <w:rsid w:val="001A728E"/>
    <w:rsid w:val="001B4D9D"/>
    <w:rsid w:val="001D4692"/>
    <w:rsid w:val="001E042A"/>
    <w:rsid w:val="001F7DB2"/>
    <w:rsid w:val="00215308"/>
    <w:rsid w:val="00220094"/>
    <w:rsid w:val="002254E2"/>
    <w:rsid w:val="00225505"/>
    <w:rsid w:val="0024129B"/>
    <w:rsid w:val="00251396"/>
    <w:rsid w:val="00265F88"/>
    <w:rsid w:val="00281CA1"/>
    <w:rsid w:val="002B38F1"/>
    <w:rsid w:val="002D66C0"/>
    <w:rsid w:val="003066E9"/>
    <w:rsid w:val="003229CC"/>
    <w:rsid w:val="00331104"/>
    <w:rsid w:val="003312ED"/>
    <w:rsid w:val="0033753A"/>
    <w:rsid w:val="00345A26"/>
    <w:rsid w:val="003646E0"/>
    <w:rsid w:val="00364CA7"/>
    <w:rsid w:val="003706C4"/>
    <w:rsid w:val="003741DC"/>
    <w:rsid w:val="003913C1"/>
    <w:rsid w:val="003D506E"/>
    <w:rsid w:val="003F17CB"/>
    <w:rsid w:val="004018C1"/>
    <w:rsid w:val="00422C27"/>
    <w:rsid w:val="00456AC8"/>
    <w:rsid w:val="0046701C"/>
    <w:rsid w:val="004727F4"/>
    <w:rsid w:val="004743BD"/>
    <w:rsid w:val="0049741E"/>
    <w:rsid w:val="004A0A8D"/>
    <w:rsid w:val="005020D8"/>
    <w:rsid w:val="00504542"/>
    <w:rsid w:val="0051231E"/>
    <w:rsid w:val="005232E9"/>
    <w:rsid w:val="00543687"/>
    <w:rsid w:val="00544102"/>
    <w:rsid w:val="00556571"/>
    <w:rsid w:val="00557B17"/>
    <w:rsid w:val="00575B92"/>
    <w:rsid w:val="005A1DA8"/>
    <w:rsid w:val="005A2510"/>
    <w:rsid w:val="005A2DC4"/>
    <w:rsid w:val="005A3AA1"/>
    <w:rsid w:val="005D4DC9"/>
    <w:rsid w:val="005F7999"/>
    <w:rsid w:val="00605CA4"/>
    <w:rsid w:val="00612863"/>
    <w:rsid w:val="00622233"/>
    <w:rsid w:val="00626EDA"/>
    <w:rsid w:val="00635499"/>
    <w:rsid w:val="006931FE"/>
    <w:rsid w:val="006C6386"/>
    <w:rsid w:val="006C68E9"/>
    <w:rsid w:val="006D7FF8"/>
    <w:rsid w:val="006E0931"/>
    <w:rsid w:val="006F2A8F"/>
    <w:rsid w:val="006F65F6"/>
    <w:rsid w:val="00704472"/>
    <w:rsid w:val="00706BC8"/>
    <w:rsid w:val="007201B8"/>
    <w:rsid w:val="00735513"/>
    <w:rsid w:val="00747308"/>
    <w:rsid w:val="00761E99"/>
    <w:rsid w:val="00784CA5"/>
    <w:rsid w:val="00791457"/>
    <w:rsid w:val="0079626B"/>
    <w:rsid w:val="007B1879"/>
    <w:rsid w:val="007D0889"/>
    <w:rsid w:val="007F372E"/>
    <w:rsid w:val="00810B36"/>
    <w:rsid w:val="00833C83"/>
    <w:rsid w:val="00835586"/>
    <w:rsid w:val="008537CD"/>
    <w:rsid w:val="00864B28"/>
    <w:rsid w:val="00882AE3"/>
    <w:rsid w:val="008A2A86"/>
    <w:rsid w:val="008A3908"/>
    <w:rsid w:val="008A3E99"/>
    <w:rsid w:val="008B046F"/>
    <w:rsid w:val="008B10E6"/>
    <w:rsid w:val="008B3420"/>
    <w:rsid w:val="008D5E06"/>
    <w:rsid w:val="008D6D77"/>
    <w:rsid w:val="008E1C07"/>
    <w:rsid w:val="008E60D7"/>
    <w:rsid w:val="009249A6"/>
    <w:rsid w:val="009452DA"/>
    <w:rsid w:val="00954BFF"/>
    <w:rsid w:val="009A4654"/>
    <w:rsid w:val="009B77DD"/>
    <w:rsid w:val="009C73C4"/>
    <w:rsid w:val="009D481D"/>
    <w:rsid w:val="009E1C32"/>
    <w:rsid w:val="00A024FE"/>
    <w:rsid w:val="00A138DB"/>
    <w:rsid w:val="00A55D1B"/>
    <w:rsid w:val="00A603E2"/>
    <w:rsid w:val="00A74102"/>
    <w:rsid w:val="00AA316B"/>
    <w:rsid w:val="00AB2397"/>
    <w:rsid w:val="00AE3FA6"/>
    <w:rsid w:val="00AF34C6"/>
    <w:rsid w:val="00AF6B40"/>
    <w:rsid w:val="00B07A40"/>
    <w:rsid w:val="00B42F79"/>
    <w:rsid w:val="00B934B1"/>
    <w:rsid w:val="00BC1FD2"/>
    <w:rsid w:val="00C25243"/>
    <w:rsid w:val="00C53315"/>
    <w:rsid w:val="00C8258B"/>
    <w:rsid w:val="00C85DAB"/>
    <w:rsid w:val="00C92C41"/>
    <w:rsid w:val="00CD0032"/>
    <w:rsid w:val="00CD22CC"/>
    <w:rsid w:val="00CD6AFA"/>
    <w:rsid w:val="00CF1F68"/>
    <w:rsid w:val="00D01CFD"/>
    <w:rsid w:val="00D07650"/>
    <w:rsid w:val="00D54945"/>
    <w:rsid w:val="00D57E3E"/>
    <w:rsid w:val="00D65E6B"/>
    <w:rsid w:val="00D74AEA"/>
    <w:rsid w:val="00D95065"/>
    <w:rsid w:val="00DB24CB"/>
    <w:rsid w:val="00DC42E0"/>
    <w:rsid w:val="00DD5602"/>
    <w:rsid w:val="00DF365D"/>
    <w:rsid w:val="00DF5013"/>
    <w:rsid w:val="00E00EAE"/>
    <w:rsid w:val="00E07975"/>
    <w:rsid w:val="00E23E9E"/>
    <w:rsid w:val="00E33411"/>
    <w:rsid w:val="00E4148E"/>
    <w:rsid w:val="00E705D6"/>
    <w:rsid w:val="00E85D58"/>
    <w:rsid w:val="00E9640A"/>
    <w:rsid w:val="00E974E7"/>
    <w:rsid w:val="00EC3B5A"/>
    <w:rsid w:val="00EC4412"/>
    <w:rsid w:val="00ED31BA"/>
    <w:rsid w:val="00EF3473"/>
    <w:rsid w:val="00F1586E"/>
    <w:rsid w:val="00F67067"/>
    <w:rsid w:val="00F70F22"/>
    <w:rsid w:val="00F755F7"/>
    <w:rsid w:val="00FA0D6A"/>
    <w:rsid w:val="00FA35E5"/>
    <w:rsid w:val="00FC1FFA"/>
    <w:rsid w:val="00FD05B3"/>
    <w:rsid w:val="00FE3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A73BF8"/>
  <w15:chartTrackingRefBased/>
  <w15:docId w15:val="{3026838B-E4ED-49FD-BE43-50D22D22B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042A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5E06"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2E74B5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E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E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E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E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E0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"/>
    <w:rsid w:val="008D6D77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2"/>
    <w:qFormat/>
    <w:rsid w:val="008D5E06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2E74B5" w:themeColor="accent1" w:themeShade="BF"/>
      <w:sz w:val="24"/>
    </w:rPr>
  </w:style>
  <w:style w:type="character" w:customStyle="1" w:styleId="SubtitleChar">
    <w:name w:val="Subtitle Char"/>
    <w:basedOn w:val="DefaultParagraphFont"/>
    <w:link w:val="Subtitle"/>
    <w:uiPriority w:val="2"/>
    <w:rsid w:val="008D5E06"/>
    <w:rPr>
      <w:b/>
      <w:bCs/>
      <w:color w:val="2E74B5" w:themeColor="accent1" w:themeShade="B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19"/>
    <w:rsid w:val="008D5E06"/>
    <w:pPr>
      <w:spacing w:after="160" w:line="264" w:lineRule="auto"/>
      <w:ind w:right="576"/>
    </w:pPr>
    <w:rPr>
      <w:i/>
      <w:iCs/>
      <w:color w:val="595959" w:themeColor="text1" w:themeTint="A6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E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D5E06"/>
    <w:rPr>
      <w:b/>
      <w:bCs/>
      <w:color w:val="2E74B5" w:themeColor="accent1" w:themeShade="BF"/>
      <w:sz w:val="24"/>
    </w:rPr>
  </w:style>
  <w:style w:type="paragraph" w:styleId="ListBullet">
    <w:name w:val="List Bullet"/>
    <w:basedOn w:val="Normal"/>
    <w:uiPriority w:val="1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1E042A"/>
    <w:pPr>
      <w:spacing w:before="200" w:after="0" w:line="240" w:lineRule="auto"/>
      <w:ind w:left="-216"/>
      <w:contextualSpacing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E042A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8D5E0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E0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E0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E0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D5E0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D5E0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D5E0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D5E06"/>
    <w:rPr>
      <w:b/>
      <w:bCs/>
      <w:caps w:val="0"/>
      <w:smallCaps/>
      <w:color w:val="2E74B5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D5E06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rFonts w:eastAsiaTheme="minorEastAsia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8D5E06"/>
    <w:rPr>
      <w:color w:val="D7230D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5E06"/>
    <w:rPr>
      <w:color w:val="595959" w:themeColor="text1" w:themeTint="A6"/>
      <w:shd w:val="clear" w:color="auto" w:fill="E1DFDD"/>
    </w:rPr>
  </w:style>
  <w:style w:type="paragraph" w:styleId="ListNumber">
    <w:name w:val="List Number"/>
    <w:basedOn w:val="Normal"/>
    <w:uiPriority w:val="11"/>
    <w:rsid w:val="00704472"/>
    <w:pPr>
      <w:numPr>
        <w:numId w:val="15"/>
      </w:numPr>
      <w:contextualSpacing/>
    </w:pPr>
  </w:style>
  <w:style w:type="table" w:styleId="PlainTable4">
    <w:name w:val="Plain Table 4"/>
    <w:basedOn w:val="TableNormal"/>
    <w:uiPriority w:val="44"/>
    <w:rsid w:val="00083B37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D01C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kff.org/other/state-indicator/flu-vaccination-rate/?currentTimeframe=0&amp;sortModel=%7B%22colId%22:%22Location%22,%22sort%22:%22asc%22%7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lia\AppData\Roaming\Microsoft\Templates\Project%20scope%20report%20(Business%20Blue%20design).dotx" TargetMode="Externa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</Template>
  <TotalTime>290</TotalTime>
  <Pages>5</Pages>
  <Words>974</Words>
  <Characters>5552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julia</dc:creator>
  <cp:lastModifiedBy>Juliana Lee</cp:lastModifiedBy>
  <cp:revision>140</cp:revision>
  <dcterms:created xsi:type="dcterms:W3CDTF">2022-09-28T13:12:00Z</dcterms:created>
  <dcterms:modified xsi:type="dcterms:W3CDTF">2022-09-28T18:02:00Z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